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0DA" w:rsidRDefault="00CC2E46">
      <w:pPr>
        <w:pStyle w:val="Heading1"/>
        <w:spacing w:before="69"/>
        <w:ind w:left="2432" w:right="2445"/>
      </w:pPr>
      <w:r>
        <w:t>Makalah</w:t>
      </w:r>
      <w:r>
        <w:rPr>
          <w:spacing w:val="-1"/>
        </w:rPr>
        <w:t xml:space="preserve"> </w:t>
      </w:r>
      <w:r>
        <w:t>Anti-Aliasing</w:t>
      </w:r>
      <w:r>
        <w:rPr>
          <w:spacing w:val="-8"/>
        </w:rPr>
        <w:t xml:space="preserve"> </w:t>
      </w:r>
      <w:r>
        <w:t>Grafika</w:t>
      </w:r>
      <w:r>
        <w:rPr>
          <w:spacing w:val="-4"/>
        </w:rPr>
        <w:t xml:space="preserve"> </w:t>
      </w:r>
      <w:r>
        <w:t>Komputer</w:t>
      </w:r>
    </w:p>
    <w:p w:rsidR="005240DA" w:rsidRDefault="005240DA">
      <w:pPr>
        <w:pStyle w:val="BodyText"/>
        <w:rPr>
          <w:b/>
          <w:sz w:val="20"/>
        </w:rPr>
      </w:pPr>
    </w:p>
    <w:p w:rsidR="005240DA" w:rsidRDefault="00CC2E46">
      <w:pPr>
        <w:pStyle w:val="BodyText"/>
        <w:spacing w:before="11"/>
        <w:rPr>
          <w:b/>
          <w:sz w:val="19"/>
        </w:rPr>
      </w:pPr>
      <w:r>
        <w:rPr>
          <w:noProof/>
          <w:lang w:val="en-US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2217420</wp:posOffset>
            </wp:positionH>
            <wp:positionV relativeFrom="paragraph">
              <wp:posOffset>170180</wp:posOffset>
            </wp:positionV>
            <wp:extent cx="3117850" cy="3366135"/>
            <wp:effectExtent l="0" t="0" r="0" b="0"/>
            <wp:wrapTopAndBottom/>
            <wp:docPr id="1" name="image1.png" descr="E:\lambang UN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E:\lambang UNESA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7977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40DA" w:rsidRDefault="005240DA">
      <w:pPr>
        <w:pStyle w:val="BodyText"/>
        <w:rPr>
          <w:b/>
          <w:sz w:val="26"/>
        </w:rPr>
      </w:pPr>
    </w:p>
    <w:p w:rsidR="005240DA" w:rsidRDefault="005240DA">
      <w:pPr>
        <w:pStyle w:val="BodyText"/>
        <w:rPr>
          <w:b/>
          <w:sz w:val="26"/>
        </w:rPr>
      </w:pPr>
    </w:p>
    <w:p w:rsidR="005240DA" w:rsidRDefault="00CC2E46">
      <w:pPr>
        <w:spacing w:before="208"/>
        <w:ind w:left="2433" w:right="2445"/>
        <w:jc w:val="center"/>
        <w:rPr>
          <w:b/>
          <w:sz w:val="24"/>
        </w:rPr>
      </w:pPr>
      <w:r>
        <w:rPr>
          <w:b/>
          <w:sz w:val="24"/>
        </w:rPr>
        <w:t>Dosen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pengampu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</w:p>
    <w:p w:rsidR="005240DA" w:rsidRDefault="005240DA">
      <w:pPr>
        <w:pStyle w:val="BodyText"/>
        <w:rPr>
          <w:b/>
          <w:sz w:val="26"/>
        </w:rPr>
      </w:pPr>
    </w:p>
    <w:p w:rsidR="005240DA" w:rsidRDefault="005240DA">
      <w:pPr>
        <w:pStyle w:val="BodyText"/>
        <w:spacing w:before="7"/>
        <w:rPr>
          <w:b/>
          <w:sz w:val="21"/>
        </w:rPr>
      </w:pPr>
    </w:p>
    <w:p w:rsidR="005240DA" w:rsidRDefault="00CC2E46">
      <w:pPr>
        <w:pStyle w:val="BodyText"/>
        <w:ind w:left="2430" w:right="2445"/>
        <w:jc w:val="center"/>
      </w:pPr>
      <w:r>
        <w:t>Andi</w:t>
      </w:r>
      <w:r>
        <w:rPr>
          <w:spacing w:val="-2"/>
        </w:rPr>
        <w:t xml:space="preserve"> </w:t>
      </w:r>
      <w:r>
        <w:t>Iwan</w:t>
      </w:r>
      <w:r>
        <w:rPr>
          <w:spacing w:val="-6"/>
        </w:rPr>
        <w:t xml:space="preserve"> </w:t>
      </w:r>
      <w:r>
        <w:t>Nurhidayat,</w:t>
      </w:r>
      <w:r>
        <w:rPr>
          <w:spacing w:val="-4"/>
        </w:rPr>
        <w:t xml:space="preserve"> </w:t>
      </w:r>
      <w:r>
        <w:t>S.Kom.,</w:t>
      </w:r>
      <w:r>
        <w:rPr>
          <w:spacing w:val="-6"/>
        </w:rPr>
        <w:t xml:space="preserve"> </w:t>
      </w:r>
      <w:r>
        <w:t>M.T.</w:t>
      </w:r>
    </w:p>
    <w:p w:rsidR="005240DA" w:rsidRDefault="005240DA">
      <w:pPr>
        <w:pStyle w:val="BodyText"/>
        <w:rPr>
          <w:sz w:val="26"/>
        </w:rPr>
      </w:pPr>
    </w:p>
    <w:p w:rsidR="005240DA" w:rsidRDefault="005240DA">
      <w:pPr>
        <w:pStyle w:val="BodyText"/>
        <w:spacing w:before="6"/>
        <w:rPr>
          <w:sz w:val="23"/>
        </w:rPr>
      </w:pPr>
    </w:p>
    <w:p w:rsidR="005240DA" w:rsidRDefault="00CC2E46">
      <w:pPr>
        <w:pStyle w:val="Heading1"/>
        <w:ind w:left="2434" w:right="2445"/>
      </w:pPr>
      <w:r>
        <w:t>Nama</w:t>
      </w:r>
    </w:p>
    <w:p w:rsidR="005240DA" w:rsidRDefault="005240DA">
      <w:pPr>
        <w:pStyle w:val="BodyText"/>
        <w:spacing w:before="8"/>
        <w:rPr>
          <w:b/>
          <w:sz w:val="21"/>
        </w:rPr>
      </w:pPr>
    </w:p>
    <w:p w:rsidR="005240DA" w:rsidRDefault="00CC2E46">
      <w:pPr>
        <w:pStyle w:val="BodyText"/>
        <w:ind w:left="2458" w:right="2385"/>
        <w:jc w:val="center"/>
      </w:pPr>
      <w:r>
        <w:rPr>
          <w:spacing w:val="-3"/>
        </w:rPr>
        <w:t xml:space="preserve"> </w:t>
      </w:r>
      <w:proofErr w:type="spellStart"/>
      <w:r w:rsidR="004C2FAF">
        <w:rPr>
          <w:spacing w:val="-3"/>
          <w:lang w:val="en-ID"/>
        </w:rPr>
        <w:t>Zaidan</w:t>
      </w:r>
      <w:proofErr w:type="spellEnd"/>
      <w:r w:rsidR="004C2FAF">
        <w:rPr>
          <w:spacing w:val="-3"/>
          <w:lang w:val="en-ID"/>
        </w:rPr>
        <w:t xml:space="preserve"> </w:t>
      </w:r>
      <w:proofErr w:type="spellStart"/>
      <w:r w:rsidR="004C2FAF">
        <w:rPr>
          <w:spacing w:val="-3"/>
          <w:lang w:val="en-ID"/>
        </w:rPr>
        <w:t>Zulhakim</w:t>
      </w:r>
      <w:proofErr w:type="spellEnd"/>
      <w:r w:rsidR="004C2FAF">
        <w:rPr>
          <w:spacing w:val="-3"/>
          <w:lang w:val="en-ID"/>
        </w:rPr>
        <w:t xml:space="preserve"> </w:t>
      </w:r>
      <w:r w:rsidR="00A2094D">
        <w:t>(19051397075</w:t>
      </w:r>
      <w:r>
        <w:t>)</w:t>
      </w:r>
    </w:p>
    <w:p w:rsidR="005240DA" w:rsidRDefault="005240DA">
      <w:pPr>
        <w:pStyle w:val="BodyText"/>
        <w:rPr>
          <w:sz w:val="26"/>
        </w:rPr>
      </w:pPr>
    </w:p>
    <w:p w:rsidR="005240DA" w:rsidRDefault="005240DA">
      <w:pPr>
        <w:pStyle w:val="BodyText"/>
        <w:rPr>
          <w:sz w:val="26"/>
        </w:rPr>
      </w:pPr>
    </w:p>
    <w:p w:rsidR="005240DA" w:rsidRDefault="005240DA">
      <w:pPr>
        <w:pStyle w:val="BodyText"/>
        <w:spacing w:before="8"/>
        <w:rPr>
          <w:sz w:val="21"/>
        </w:rPr>
      </w:pPr>
    </w:p>
    <w:p w:rsidR="005240DA" w:rsidRDefault="00CC2E46">
      <w:pPr>
        <w:pStyle w:val="Heading1"/>
        <w:spacing w:line="360" w:lineRule="auto"/>
        <w:ind w:left="2427" w:right="2445"/>
      </w:pPr>
      <w:r>
        <w:t>UNIVERSITAS NEGERI SURABAYA</w:t>
      </w:r>
      <w:r>
        <w:rPr>
          <w:spacing w:val="-57"/>
        </w:rPr>
        <w:t xml:space="preserve"> </w:t>
      </w:r>
      <w:r>
        <w:t>FAKULTAS</w:t>
      </w:r>
      <w:r>
        <w:rPr>
          <w:spacing w:val="-1"/>
        </w:rPr>
        <w:t xml:space="preserve"> </w:t>
      </w:r>
      <w:r>
        <w:t>TEKNIK</w:t>
      </w:r>
    </w:p>
    <w:p w:rsidR="005240DA" w:rsidRDefault="00CC2E46">
      <w:pPr>
        <w:spacing w:line="360" w:lineRule="auto"/>
        <w:ind w:left="3238" w:right="3255"/>
        <w:jc w:val="center"/>
        <w:rPr>
          <w:b/>
          <w:sz w:val="24"/>
        </w:rPr>
      </w:pPr>
      <w:r>
        <w:rPr>
          <w:b/>
          <w:sz w:val="24"/>
        </w:rPr>
        <w:t>TEKNIK INFORMATIKA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2021/2022</w:t>
      </w:r>
    </w:p>
    <w:p w:rsidR="005240DA" w:rsidRDefault="005240DA">
      <w:pPr>
        <w:spacing w:line="360" w:lineRule="auto"/>
        <w:jc w:val="center"/>
        <w:rPr>
          <w:sz w:val="24"/>
        </w:rPr>
        <w:sectPr w:rsidR="005240DA">
          <w:type w:val="continuous"/>
          <w:pgSz w:w="11930" w:h="16860"/>
          <w:pgMar w:top="1340" w:right="1300" w:bottom="280" w:left="1320" w:header="720" w:footer="720" w:gutter="0"/>
          <w:cols w:space="720"/>
        </w:sectPr>
      </w:pPr>
    </w:p>
    <w:p w:rsidR="005240DA" w:rsidRDefault="00CC2E46">
      <w:pPr>
        <w:pStyle w:val="Heading1"/>
        <w:spacing w:before="64"/>
        <w:ind w:left="2428" w:right="2445"/>
      </w:pPr>
      <w:bookmarkStart w:id="0" w:name="_bookmark0"/>
      <w:bookmarkEnd w:id="0"/>
      <w:r>
        <w:lastRenderedPageBreak/>
        <w:t>Kata</w:t>
      </w:r>
      <w:r>
        <w:rPr>
          <w:spacing w:val="-8"/>
        </w:rPr>
        <w:t xml:space="preserve"> </w:t>
      </w:r>
      <w:r>
        <w:t>Pengantar</w:t>
      </w:r>
    </w:p>
    <w:p w:rsidR="005240DA" w:rsidRDefault="005240DA">
      <w:pPr>
        <w:pStyle w:val="BodyText"/>
        <w:rPr>
          <w:b/>
          <w:sz w:val="26"/>
        </w:rPr>
      </w:pPr>
    </w:p>
    <w:p w:rsidR="005240DA" w:rsidRDefault="005240DA">
      <w:pPr>
        <w:pStyle w:val="BodyText"/>
        <w:spacing w:before="10"/>
        <w:rPr>
          <w:b/>
          <w:sz w:val="21"/>
        </w:rPr>
      </w:pPr>
    </w:p>
    <w:p w:rsidR="005240DA" w:rsidRDefault="00CC2E46">
      <w:pPr>
        <w:pStyle w:val="BodyText"/>
        <w:spacing w:line="360" w:lineRule="auto"/>
        <w:ind w:left="120" w:right="130" w:firstLine="619"/>
        <w:jc w:val="both"/>
      </w:pPr>
      <w:r>
        <w:t>Puji syukur kehadirat Allah SWT yang telah memberikan rahmat dan hidayah-Nya</w:t>
      </w:r>
      <w:r>
        <w:rPr>
          <w:spacing w:val="1"/>
        </w:rPr>
        <w:t xml:space="preserve"> </w:t>
      </w:r>
      <w:r>
        <w:t>sehingga saya dapat menyelesaikan tugas makalah yang berjudul Anti-Aliasing ini tepat pada</w:t>
      </w:r>
      <w:r>
        <w:rPr>
          <w:spacing w:val="1"/>
        </w:rPr>
        <w:t xml:space="preserve"> </w:t>
      </w:r>
      <w:r>
        <w:t>waktunya.</w:t>
      </w:r>
    </w:p>
    <w:p w:rsidR="005240DA" w:rsidRDefault="005240DA">
      <w:pPr>
        <w:pStyle w:val="BodyText"/>
        <w:spacing w:before="11"/>
      </w:pPr>
    </w:p>
    <w:p w:rsidR="005240DA" w:rsidRDefault="00CC2E46">
      <w:pPr>
        <w:pStyle w:val="BodyText"/>
        <w:spacing w:line="360" w:lineRule="auto"/>
        <w:ind w:left="120" w:right="134" w:firstLine="619"/>
        <w:jc w:val="both"/>
      </w:pPr>
      <w:r>
        <w:t>Adapun tujuan d</w:t>
      </w:r>
      <w:r>
        <w:t>ari penulisan dari makalah ini adalah untuk memenuhi tugas dosen</w:t>
      </w:r>
      <w:r>
        <w:rPr>
          <w:spacing w:val="1"/>
        </w:rPr>
        <w:t xml:space="preserve"> </w:t>
      </w:r>
      <w:r>
        <w:t>pada matakuliah Grafika Komputer. Selain itu, makalah ini juga bertujuan untuk menambah</w:t>
      </w:r>
      <w:r>
        <w:rPr>
          <w:spacing w:val="1"/>
        </w:rPr>
        <w:t xml:space="preserve"> </w:t>
      </w:r>
      <w:r>
        <w:t>wawasan</w:t>
      </w:r>
      <w:r>
        <w:rPr>
          <w:spacing w:val="-1"/>
        </w:rPr>
        <w:t xml:space="preserve"> </w:t>
      </w:r>
      <w:r>
        <w:t>tentang</w:t>
      </w:r>
      <w:r>
        <w:rPr>
          <w:spacing w:val="-1"/>
        </w:rPr>
        <w:t xml:space="preserve"> </w:t>
      </w:r>
      <w:r>
        <w:t>Anti-</w:t>
      </w:r>
      <w:r>
        <w:rPr>
          <w:spacing w:val="-1"/>
        </w:rPr>
        <w:t xml:space="preserve"> </w:t>
      </w:r>
      <w:r>
        <w:t>Aliasing</w:t>
      </w:r>
      <w:r>
        <w:rPr>
          <w:spacing w:val="-3"/>
        </w:rPr>
        <w:t xml:space="preserve"> </w:t>
      </w:r>
      <w:r>
        <w:t>bagi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pembaca</w:t>
      </w:r>
      <w:r>
        <w:rPr>
          <w:spacing w:val="-1"/>
        </w:rPr>
        <w:t xml:space="preserve"> </w:t>
      </w:r>
      <w:r>
        <w:t>dan juga</w:t>
      </w:r>
      <w:r>
        <w:rPr>
          <w:spacing w:val="-1"/>
        </w:rPr>
        <w:t xml:space="preserve"> </w:t>
      </w:r>
      <w:r>
        <w:t>bagi</w:t>
      </w:r>
      <w:r>
        <w:rPr>
          <w:spacing w:val="-1"/>
        </w:rPr>
        <w:t xml:space="preserve"> </w:t>
      </w:r>
      <w:r>
        <w:t>penulis.</w:t>
      </w:r>
    </w:p>
    <w:p w:rsidR="005240DA" w:rsidRDefault="005240DA">
      <w:pPr>
        <w:pStyle w:val="BodyText"/>
        <w:spacing w:before="2"/>
      </w:pPr>
    </w:p>
    <w:p w:rsidR="005240DA" w:rsidRDefault="00CC2E46">
      <w:pPr>
        <w:pStyle w:val="BodyText"/>
        <w:spacing w:line="360" w:lineRule="auto"/>
        <w:ind w:left="120" w:right="128" w:firstLine="619"/>
        <w:jc w:val="both"/>
      </w:pPr>
      <w:r>
        <w:t xml:space="preserve">Saya mengucapkan terima kasih </w:t>
      </w:r>
      <w:r>
        <w:t>kepada Bapak Andi Iwan Nurhidayat, S.Kom., M.T.,</w:t>
      </w:r>
      <w:r>
        <w:rPr>
          <w:spacing w:val="1"/>
        </w:rPr>
        <w:t xml:space="preserve"> </w:t>
      </w:r>
      <w:r>
        <w:t>selaku dosen mata kuliah Grafika Komputer yang telah memberikan tugas ini sehingga dapat</w:t>
      </w:r>
      <w:r>
        <w:rPr>
          <w:spacing w:val="1"/>
        </w:rPr>
        <w:t xml:space="preserve"> </w:t>
      </w:r>
      <w:r>
        <w:t>menambah</w:t>
      </w:r>
      <w:r>
        <w:rPr>
          <w:spacing w:val="-4"/>
        </w:rPr>
        <w:t xml:space="preserve"> </w:t>
      </w:r>
      <w:r>
        <w:t>pengetahuan</w:t>
      </w:r>
      <w:r>
        <w:rPr>
          <w:spacing w:val="6"/>
        </w:rPr>
        <w:t xml:space="preserve"> </w:t>
      </w:r>
      <w:r>
        <w:t>dan wawasan</w:t>
      </w:r>
      <w:r>
        <w:rPr>
          <w:spacing w:val="-1"/>
        </w:rPr>
        <w:t xml:space="preserve"> </w:t>
      </w:r>
      <w:r>
        <w:t>sesuai</w:t>
      </w:r>
      <w:r>
        <w:rPr>
          <w:spacing w:val="-1"/>
        </w:rPr>
        <w:t xml:space="preserve"> </w:t>
      </w:r>
      <w:r>
        <w:t>dengan</w:t>
      </w:r>
      <w:r>
        <w:rPr>
          <w:spacing w:val="2"/>
        </w:rPr>
        <w:t xml:space="preserve"> </w:t>
      </w:r>
      <w:r>
        <w:t>bidang</w:t>
      </w:r>
      <w:r>
        <w:rPr>
          <w:spacing w:val="-4"/>
        </w:rPr>
        <w:t xml:space="preserve"> </w:t>
      </w:r>
      <w:r>
        <w:t>studi</w:t>
      </w:r>
      <w:r>
        <w:rPr>
          <w:spacing w:val="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saya</w:t>
      </w:r>
      <w:r>
        <w:rPr>
          <w:spacing w:val="-2"/>
        </w:rPr>
        <w:t xml:space="preserve"> </w:t>
      </w:r>
      <w:r>
        <w:t>tekuni.</w:t>
      </w:r>
    </w:p>
    <w:p w:rsidR="005240DA" w:rsidRDefault="005240DA">
      <w:pPr>
        <w:pStyle w:val="BodyText"/>
        <w:rPr>
          <w:sz w:val="26"/>
        </w:rPr>
      </w:pPr>
    </w:p>
    <w:p w:rsidR="005240DA" w:rsidRDefault="005240DA">
      <w:pPr>
        <w:pStyle w:val="BodyText"/>
        <w:rPr>
          <w:sz w:val="26"/>
        </w:rPr>
      </w:pPr>
    </w:p>
    <w:p w:rsidR="005240DA" w:rsidRDefault="005240DA">
      <w:pPr>
        <w:pStyle w:val="BodyText"/>
        <w:rPr>
          <w:sz w:val="26"/>
        </w:rPr>
      </w:pPr>
    </w:p>
    <w:p w:rsidR="005240DA" w:rsidRDefault="005240DA">
      <w:pPr>
        <w:sectPr w:rsidR="005240DA">
          <w:footerReference w:type="default" r:id="rId10"/>
          <w:pgSz w:w="11930" w:h="16860"/>
          <w:pgMar w:top="1340" w:right="1300" w:bottom="1180" w:left="1320" w:header="0" w:footer="986" w:gutter="0"/>
          <w:pgNumType w:start="1"/>
          <w:cols w:space="720"/>
        </w:sectPr>
      </w:pPr>
    </w:p>
    <w:p w:rsidR="005240DA" w:rsidRDefault="00CC2E46">
      <w:pPr>
        <w:pStyle w:val="Heading1"/>
        <w:spacing w:before="64"/>
        <w:ind w:left="3940" w:right="3954"/>
      </w:pPr>
      <w:bookmarkStart w:id="1" w:name="_bookmark1"/>
      <w:bookmarkEnd w:id="1"/>
      <w:r>
        <w:lastRenderedPageBreak/>
        <w:t>DAFTAR</w:t>
      </w:r>
      <w:r>
        <w:rPr>
          <w:spacing w:val="-6"/>
        </w:rPr>
        <w:t xml:space="preserve"> </w:t>
      </w:r>
      <w:r>
        <w:t>ISI</w:t>
      </w:r>
    </w:p>
    <w:p w:rsidR="005240DA" w:rsidRDefault="005240DA">
      <w:pPr>
        <w:pStyle w:val="BodyText"/>
        <w:rPr>
          <w:b/>
          <w:sz w:val="26"/>
        </w:rPr>
      </w:pPr>
    </w:p>
    <w:p w:rsidR="005240DA" w:rsidRDefault="005240DA">
      <w:pPr>
        <w:pStyle w:val="BodyText"/>
        <w:spacing w:before="7"/>
        <w:rPr>
          <w:b/>
          <w:sz w:val="21"/>
        </w:rPr>
      </w:pPr>
    </w:p>
    <w:p w:rsidR="005240DA" w:rsidRDefault="00CC2E46">
      <w:pPr>
        <w:pStyle w:val="BodyText"/>
        <w:spacing w:before="1"/>
        <w:ind w:left="120"/>
      </w:pPr>
      <w:r>
        <w:t>COVER</w:t>
      </w:r>
      <w:r>
        <w:rPr>
          <w:spacing w:val="-1"/>
        </w:rPr>
        <w:t xml:space="preserve"> </w:t>
      </w:r>
      <w:r>
        <w:t>...............................................................................................................................</w:t>
      </w:r>
    </w:p>
    <w:sdt>
      <w:sdtPr>
        <w:id w:val="2042083745"/>
        <w:docPartObj>
          <w:docPartGallery w:val="Table of Contents"/>
          <w:docPartUnique/>
        </w:docPartObj>
      </w:sdtPr>
      <w:sdtEndPr/>
      <w:sdtContent>
        <w:p w:rsidR="005240DA" w:rsidRDefault="00CC2E46">
          <w:pPr>
            <w:pStyle w:val="TOC2"/>
            <w:tabs>
              <w:tab w:val="right" w:leader="dot" w:pos="8898"/>
            </w:tabs>
            <w:spacing w:before="139"/>
          </w:pPr>
          <w:hyperlink w:anchor="_bookmark0" w:history="1">
            <w:r>
              <w:t>KATA</w:t>
            </w:r>
            <w:r>
              <w:rPr>
                <w:spacing w:val="-7"/>
              </w:rPr>
              <w:t xml:space="preserve"> </w:t>
            </w:r>
            <w:r>
              <w:t>PENGANTAR</w:t>
            </w:r>
            <w:r>
              <w:tab/>
              <w:t>i</w:t>
            </w:r>
          </w:hyperlink>
        </w:p>
        <w:p w:rsidR="005240DA" w:rsidRDefault="00CC2E46">
          <w:pPr>
            <w:pStyle w:val="TOC2"/>
            <w:tabs>
              <w:tab w:val="right" w:leader="dot" w:pos="8965"/>
            </w:tabs>
          </w:pPr>
          <w:hyperlink w:anchor="_bookmark1" w:history="1">
            <w:r>
              <w:t>DAFTAR</w:t>
            </w:r>
            <w:r>
              <w:rPr>
                <w:spacing w:val="3"/>
              </w:rPr>
              <w:t xml:space="preserve"> </w:t>
            </w:r>
            <w:r>
              <w:t>ISI</w:t>
            </w:r>
            <w:r>
              <w:tab/>
              <w:t>ii</w:t>
            </w:r>
          </w:hyperlink>
        </w:p>
        <w:p w:rsidR="005240DA" w:rsidRDefault="00CC2E46">
          <w:pPr>
            <w:pStyle w:val="TOC1"/>
            <w:spacing w:before="556"/>
          </w:pPr>
          <w:hyperlink w:anchor="_bookmark2" w:history="1">
            <w:r>
              <w:t>BAB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PENDAHULUAN</w:t>
            </w:r>
          </w:hyperlink>
        </w:p>
        <w:p w:rsidR="005240DA" w:rsidRDefault="00CC2E46">
          <w:pPr>
            <w:pStyle w:val="TOC2"/>
            <w:numPr>
              <w:ilvl w:val="1"/>
              <w:numId w:val="1"/>
            </w:numPr>
            <w:tabs>
              <w:tab w:val="left" w:pos="686"/>
              <w:tab w:val="left" w:pos="687"/>
              <w:tab w:val="right" w:leader="dot" w:pos="8944"/>
            </w:tabs>
          </w:pPr>
          <w:hyperlink w:anchor="_bookmark3" w:history="1">
            <w:r>
              <w:t>Latar</w:t>
            </w:r>
            <w:r>
              <w:rPr>
                <w:spacing w:val="-4"/>
              </w:rPr>
              <w:t xml:space="preserve"> </w:t>
            </w:r>
            <w:r>
              <w:t>Belakang</w:t>
            </w:r>
            <w:r>
              <w:tab/>
              <w:t>1</w:t>
            </w:r>
          </w:hyperlink>
        </w:p>
        <w:p w:rsidR="005240DA" w:rsidRDefault="00CC2E46">
          <w:pPr>
            <w:pStyle w:val="TOC2"/>
            <w:numPr>
              <w:ilvl w:val="1"/>
              <w:numId w:val="1"/>
            </w:numPr>
            <w:tabs>
              <w:tab w:val="left" w:pos="686"/>
              <w:tab w:val="left" w:pos="687"/>
              <w:tab w:val="right" w:leader="dot" w:pos="8944"/>
            </w:tabs>
            <w:spacing w:before="140"/>
          </w:pPr>
          <w:hyperlink w:anchor="_bookmark4" w:history="1">
            <w:r>
              <w:t>Tujuan</w:t>
            </w:r>
            <w:r>
              <w:tab/>
              <w:t>1</w:t>
            </w:r>
          </w:hyperlink>
        </w:p>
        <w:p w:rsidR="005240DA" w:rsidRDefault="00CC2E46">
          <w:pPr>
            <w:pStyle w:val="TOC1"/>
            <w:spacing w:before="555"/>
          </w:pPr>
          <w:hyperlink w:anchor="_bookmark5" w:history="1">
            <w:r>
              <w:t>BAB</w:t>
            </w:r>
            <w:r>
              <w:rPr>
                <w:spacing w:val="-4"/>
              </w:rPr>
              <w:t xml:space="preserve"> </w:t>
            </w:r>
            <w:r>
              <w:t>II</w:t>
            </w:r>
            <w:r>
              <w:rPr>
                <w:spacing w:val="-1"/>
              </w:rPr>
              <w:t xml:space="preserve"> </w:t>
            </w:r>
            <w:r>
              <w:t>PEMBAHASAN</w:t>
            </w:r>
          </w:hyperlink>
        </w:p>
        <w:p w:rsidR="005240DA" w:rsidRDefault="00CC2E46">
          <w:pPr>
            <w:pStyle w:val="TOC2"/>
            <w:tabs>
              <w:tab w:val="left" w:pos="686"/>
              <w:tab w:val="right" w:leader="dot" w:pos="8881"/>
            </w:tabs>
            <w:spacing w:before="134"/>
          </w:pPr>
          <w:hyperlink w:anchor="_bookmark6" w:history="1">
            <w:r>
              <w:t>2.1</w:t>
            </w:r>
            <w:r>
              <w:tab/>
              <w:t>Anti-Aliasing</w:t>
            </w:r>
            <w:r>
              <w:tab/>
              <w:t>3</w:t>
            </w:r>
          </w:hyperlink>
        </w:p>
        <w:p w:rsidR="005240DA" w:rsidRDefault="00CC2E46">
          <w:pPr>
            <w:pStyle w:val="TOC1"/>
          </w:pPr>
          <w:hyperlink w:anchor="_bookmark7" w:history="1">
            <w:r>
              <w:t>BAB</w:t>
            </w:r>
            <w:r>
              <w:rPr>
                <w:spacing w:val="-1"/>
              </w:rPr>
              <w:t xml:space="preserve"> </w:t>
            </w:r>
            <w:r>
              <w:t>III</w:t>
            </w:r>
            <w:r>
              <w:rPr>
                <w:spacing w:val="-1"/>
              </w:rPr>
              <w:t xml:space="preserve"> </w:t>
            </w:r>
            <w:r>
              <w:t>PENUTUP</w:t>
            </w:r>
          </w:hyperlink>
        </w:p>
        <w:p w:rsidR="005240DA" w:rsidRDefault="00CC2E46">
          <w:pPr>
            <w:pStyle w:val="TOC2"/>
            <w:tabs>
              <w:tab w:val="left" w:pos="686"/>
              <w:tab w:val="right" w:leader="dot" w:pos="8881"/>
            </w:tabs>
            <w:spacing w:before="135"/>
          </w:pPr>
          <w:hyperlink w:anchor="_bookmark8" w:history="1">
            <w:r>
              <w:t>3.1</w:t>
            </w:r>
            <w:r>
              <w:tab/>
              <w:t>Kesimpulan</w:t>
            </w:r>
            <w:r>
              <w:tab/>
              <w:t>6</w:t>
            </w:r>
          </w:hyperlink>
        </w:p>
        <w:p w:rsidR="005240DA" w:rsidRDefault="00CC2E46">
          <w:pPr>
            <w:pStyle w:val="TOC2"/>
            <w:tabs>
              <w:tab w:val="right" w:leader="dot" w:pos="8881"/>
            </w:tabs>
            <w:spacing w:before="549"/>
          </w:pPr>
          <w:hyperlink w:anchor="_bookmark9" w:history="1">
            <w:r>
              <w:t>DAFTAR</w:t>
            </w:r>
            <w:r>
              <w:rPr>
                <w:spacing w:val="-2"/>
              </w:rPr>
              <w:t xml:space="preserve"> </w:t>
            </w:r>
            <w:r>
              <w:t>PUSTAKA</w:t>
            </w:r>
            <w:r>
              <w:tab/>
              <w:t>7</w:t>
            </w:r>
          </w:hyperlink>
        </w:p>
      </w:sdtContent>
    </w:sdt>
    <w:p w:rsidR="005240DA" w:rsidRDefault="005240DA">
      <w:pPr>
        <w:sectPr w:rsidR="005240DA">
          <w:pgSz w:w="11930" w:h="16860"/>
          <w:pgMar w:top="1340" w:right="1300" w:bottom="1180" w:left="1320" w:header="0" w:footer="986" w:gutter="0"/>
          <w:cols w:space="720"/>
        </w:sectPr>
      </w:pPr>
    </w:p>
    <w:p w:rsidR="005240DA" w:rsidRDefault="00CC2E46">
      <w:pPr>
        <w:pStyle w:val="Heading1"/>
        <w:spacing w:before="67" w:line="362" w:lineRule="auto"/>
        <w:ind w:left="3706" w:right="3726" w:firstLine="1"/>
      </w:pPr>
      <w:bookmarkStart w:id="2" w:name="_bookmark2"/>
      <w:bookmarkEnd w:id="2"/>
      <w:r>
        <w:lastRenderedPageBreak/>
        <w:t>BAB I</w:t>
      </w:r>
      <w:r>
        <w:rPr>
          <w:spacing w:val="1"/>
        </w:rPr>
        <w:t xml:space="preserve"> </w:t>
      </w:r>
      <w:r>
        <w:t>PENDAHULUAN</w:t>
      </w:r>
    </w:p>
    <w:p w:rsidR="005240DA" w:rsidRDefault="005240DA">
      <w:pPr>
        <w:pStyle w:val="BodyText"/>
        <w:spacing w:before="4"/>
        <w:rPr>
          <w:b/>
          <w:sz w:val="23"/>
        </w:rPr>
      </w:pPr>
    </w:p>
    <w:p w:rsidR="005240DA" w:rsidRDefault="00CC2E46">
      <w:pPr>
        <w:pStyle w:val="Heading1"/>
        <w:numPr>
          <w:ilvl w:val="1"/>
          <w:numId w:val="2"/>
        </w:numPr>
        <w:tabs>
          <w:tab w:val="left" w:pos="481"/>
        </w:tabs>
      </w:pPr>
      <w:bookmarkStart w:id="3" w:name="_bookmark3"/>
      <w:bookmarkEnd w:id="3"/>
      <w:r>
        <w:t>LATAR</w:t>
      </w:r>
      <w:r>
        <w:rPr>
          <w:spacing w:val="-11"/>
        </w:rPr>
        <w:t xml:space="preserve"> </w:t>
      </w:r>
      <w:r>
        <w:t>BELAKANG</w:t>
      </w:r>
    </w:p>
    <w:p w:rsidR="005240DA" w:rsidRDefault="00CC2E46">
      <w:pPr>
        <w:pStyle w:val="BodyText"/>
        <w:spacing w:before="137" w:line="360" w:lineRule="auto"/>
        <w:ind w:left="120" w:right="130" w:firstLine="717"/>
        <w:jc w:val="both"/>
      </w:pPr>
      <w:r>
        <w:t>Efek</w:t>
      </w:r>
      <w:r>
        <w:rPr>
          <w:spacing w:val="1"/>
        </w:rPr>
        <w:t xml:space="preserve"> </w:t>
      </w:r>
      <w:r>
        <w:t>aliasing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munculnya</w:t>
      </w:r>
      <w:r>
        <w:rPr>
          <w:spacing w:val="1"/>
        </w:rPr>
        <w:t xml:space="preserve"> </w:t>
      </w:r>
      <w:r>
        <w:t>tepi</w:t>
      </w:r>
      <w:r>
        <w:rPr>
          <w:spacing w:val="1"/>
        </w:rPr>
        <w:t xml:space="preserve"> </w:t>
      </w:r>
      <w:r>
        <w:t>bergerigi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"jaggies"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gambar</w:t>
      </w:r>
      <w:r>
        <w:rPr>
          <w:spacing w:val="1"/>
        </w:rPr>
        <w:t xml:space="preserve"> </w:t>
      </w:r>
      <w:r>
        <w:t>raster</w:t>
      </w:r>
      <w:r>
        <w:rPr>
          <w:spacing w:val="-57"/>
        </w:rPr>
        <w:t xml:space="preserve"> </w:t>
      </w:r>
      <w:r>
        <w:t>(gambar yang dirender menggunakan piksel). Masalah tepi bergerigi secara teknis terjadi</w:t>
      </w:r>
      <w:r>
        <w:rPr>
          <w:spacing w:val="1"/>
        </w:rPr>
        <w:t xml:space="preserve"> </w:t>
      </w:r>
      <w:r>
        <w:t>karena adanya distorsi citra saat konversi pemindaian dilakukandengan pengambilan sampel</w:t>
      </w:r>
      <w:r>
        <w:rPr>
          <w:spacing w:val="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frekuensi rendah,</w:t>
      </w:r>
      <w:r>
        <w:rPr>
          <w:spacing w:val="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juga dikenal</w:t>
      </w:r>
      <w:r>
        <w:rPr>
          <w:spacing w:val="-1"/>
        </w:rPr>
        <w:t xml:space="preserve"> </w:t>
      </w:r>
      <w:r>
        <w:t>dengan</w:t>
      </w:r>
      <w:r>
        <w:rPr>
          <w:spacing w:val="5"/>
        </w:rPr>
        <w:t xml:space="preserve"> </w:t>
      </w:r>
      <w:r>
        <w:t>istilah</w:t>
      </w:r>
      <w:r>
        <w:rPr>
          <w:spacing w:val="-1"/>
        </w:rPr>
        <w:t xml:space="preserve"> </w:t>
      </w:r>
      <w:r>
        <w:t>Undersampling.</w:t>
      </w:r>
    </w:p>
    <w:p w:rsidR="005240DA" w:rsidRDefault="00CC2E46">
      <w:pPr>
        <w:pStyle w:val="BodyText"/>
        <w:spacing w:before="137" w:line="362" w:lineRule="auto"/>
        <w:ind w:left="120" w:right="130" w:firstLine="777"/>
        <w:jc w:val="both"/>
      </w:pPr>
      <w:r>
        <w:t>Aliasing terjadi ketika objek dunia nyata yang terdiri dari kurva mulus dan kontinu</w:t>
      </w:r>
      <w:r>
        <w:rPr>
          <w:spacing w:val="1"/>
        </w:rPr>
        <w:t xml:space="preserve"> </w:t>
      </w:r>
      <w:r>
        <w:t>di-raster</w:t>
      </w:r>
      <w:r>
        <w:rPr>
          <w:spacing w:val="-5"/>
        </w:rPr>
        <w:t xml:space="preserve"> </w:t>
      </w:r>
      <w:r>
        <w:t>menggunakan piksel.</w:t>
      </w:r>
    </w:p>
    <w:p w:rsidR="005240DA" w:rsidRDefault="005240DA">
      <w:pPr>
        <w:pStyle w:val="BodyText"/>
        <w:spacing w:before="11"/>
        <w:rPr>
          <w:sz w:val="23"/>
        </w:rPr>
      </w:pPr>
    </w:p>
    <w:p w:rsidR="005240DA" w:rsidRDefault="00CC2E46">
      <w:pPr>
        <w:pStyle w:val="Heading1"/>
        <w:numPr>
          <w:ilvl w:val="1"/>
          <w:numId w:val="2"/>
        </w:numPr>
        <w:tabs>
          <w:tab w:val="left" w:pos="481"/>
        </w:tabs>
      </w:pPr>
      <w:bookmarkStart w:id="4" w:name="_bookmark4"/>
      <w:bookmarkEnd w:id="4"/>
      <w:r>
        <w:t>TUJUAN</w:t>
      </w:r>
    </w:p>
    <w:p w:rsidR="005240DA" w:rsidRDefault="00CC2E46">
      <w:pPr>
        <w:pStyle w:val="BodyText"/>
        <w:spacing w:before="137" w:line="360" w:lineRule="auto"/>
        <w:ind w:left="118" w:right="136" w:firstLine="719"/>
        <w:jc w:val="both"/>
      </w:pPr>
      <w:r>
        <w:t>Makalah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dibuat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meningkatkan</w:t>
      </w:r>
      <w:r>
        <w:rPr>
          <w:spacing w:val="1"/>
        </w:rPr>
        <w:t xml:space="preserve"> </w:t>
      </w:r>
      <w:r>
        <w:t>wawasan</w:t>
      </w:r>
      <w:r>
        <w:rPr>
          <w:spacing w:val="1"/>
        </w:rPr>
        <w:t xml:space="preserve"> </w:t>
      </w:r>
      <w:r>
        <w:t>pengetahuan</w:t>
      </w:r>
      <w:r>
        <w:rPr>
          <w:spacing w:val="1"/>
        </w:rPr>
        <w:t xml:space="preserve"> </w:t>
      </w:r>
      <w:r>
        <w:t>Mahasiswatentang</w:t>
      </w:r>
      <w:r>
        <w:rPr>
          <w:spacing w:val="2"/>
        </w:rPr>
        <w:t xml:space="preserve"> </w:t>
      </w:r>
      <w:r>
        <w:t>Ilmu</w:t>
      </w:r>
      <w:r>
        <w:rPr>
          <w:spacing w:val="1"/>
        </w:rPr>
        <w:t xml:space="preserve"> </w:t>
      </w:r>
      <w:r>
        <w:t>Teknologi Komputer</w:t>
      </w:r>
      <w:r>
        <w:rPr>
          <w:spacing w:val="-3"/>
        </w:rPr>
        <w:t xml:space="preserve"> </w:t>
      </w:r>
      <w:r>
        <w:t>khususnya</w:t>
      </w:r>
      <w:r>
        <w:rPr>
          <w:spacing w:val="-1"/>
        </w:rPr>
        <w:t xml:space="preserve"> </w:t>
      </w:r>
      <w:r>
        <w:t>tentang</w:t>
      </w:r>
      <w:r>
        <w:rPr>
          <w:spacing w:val="-3"/>
        </w:rPr>
        <w:t xml:space="preserve"> </w:t>
      </w:r>
      <w:r>
        <w:t>Grafika</w:t>
      </w:r>
      <w:r>
        <w:rPr>
          <w:spacing w:val="-4"/>
        </w:rPr>
        <w:t xml:space="preserve"> </w:t>
      </w:r>
      <w:r>
        <w:t>Komputer</w:t>
      </w:r>
    </w:p>
    <w:p w:rsidR="005240DA" w:rsidRDefault="005240DA">
      <w:pPr>
        <w:spacing w:line="360" w:lineRule="auto"/>
        <w:jc w:val="both"/>
        <w:sectPr w:rsidR="005240DA">
          <w:footerReference w:type="default" r:id="rId11"/>
          <w:pgSz w:w="11930" w:h="16860"/>
          <w:pgMar w:top="1340" w:right="1300" w:bottom="1180" w:left="1320" w:header="0" w:footer="986" w:gutter="0"/>
          <w:pgNumType w:start="1"/>
          <w:cols w:space="720"/>
        </w:sectPr>
      </w:pPr>
    </w:p>
    <w:p w:rsidR="005240DA" w:rsidRDefault="00CC2E46">
      <w:pPr>
        <w:pStyle w:val="Heading1"/>
        <w:spacing w:before="67" w:line="362" w:lineRule="auto"/>
        <w:ind w:left="3790" w:right="3804" w:firstLine="1"/>
      </w:pPr>
      <w:bookmarkStart w:id="5" w:name="_bookmark5"/>
      <w:bookmarkEnd w:id="5"/>
      <w:r>
        <w:lastRenderedPageBreak/>
        <w:t>BAB II</w:t>
      </w:r>
      <w:r>
        <w:rPr>
          <w:spacing w:val="1"/>
        </w:rPr>
        <w:t xml:space="preserve"> </w:t>
      </w:r>
      <w:r>
        <w:t>PEMBAHASAN</w:t>
      </w:r>
    </w:p>
    <w:p w:rsidR="005240DA" w:rsidRDefault="005240DA">
      <w:pPr>
        <w:pStyle w:val="BodyText"/>
        <w:spacing w:before="4"/>
        <w:rPr>
          <w:b/>
          <w:sz w:val="23"/>
        </w:rPr>
      </w:pPr>
    </w:p>
    <w:p w:rsidR="005240DA" w:rsidRDefault="00CC2E46">
      <w:pPr>
        <w:pStyle w:val="Heading1"/>
        <w:numPr>
          <w:ilvl w:val="1"/>
          <w:numId w:val="3"/>
        </w:numPr>
        <w:tabs>
          <w:tab w:val="left" w:pos="687"/>
        </w:tabs>
        <w:jc w:val="both"/>
      </w:pPr>
      <w:bookmarkStart w:id="6" w:name="_bookmark6"/>
      <w:bookmarkEnd w:id="6"/>
      <w:r>
        <w:t>Anti-Aliasing</w:t>
      </w:r>
    </w:p>
    <w:p w:rsidR="005240DA" w:rsidRDefault="00CC2E46">
      <w:pPr>
        <w:pStyle w:val="BodyText"/>
        <w:spacing w:before="137" w:line="360" w:lineRule="auto"/>
        <w:ind w:left="120" w:right="127" w:firstLine="777"/>
        <w:jc w:val="both"/>
      </w:pPr>
      <w:r>
        <w:t>Teknik yang digunakan untuk menghilangkan efek jaggies yang terdapat pada gambar</w:t>
      </w:r>
      <w:r>
        <w:rPr>
          <w:spacing w:val="-57"/>
        </w:rPr>
        <w:t xml:space="preserve"> </w:t>
      </w:r>
      <w:r>
        <w:t xml:space="preserve">sehingga </w:t>
      </w:r>
      <w:r>
        <w:t>nampak terlihat lebih mulus, terutama pada bagian garis horizontal maupun vertical</w:t>
      </w:r>
      <w:r>
        <w:rPr>
          <w:spacing w:val="1"/>
        </w:rPr>
        <w:t xml:space="preserve"> </w:t>
      </w:r>
      <w:r w:rsidR="00660BB8">
        <w:t xml:space="preserve">(diagonal). </w:t>
      </w:r>
      <w:r>
        <w:t>Garis</w:t>
      </w:r>
      <w:r>
        <w:rPr>
          <w:spacing w:val="-12"/>
        </w:rPr>
        <w:t xml:space="preserve"> </w:t>
      </w:r>
      <w:r>
        <w:t>ini</w:t>
      </w:r>
      <w:r>
        <w:rPr>
          <w:spacing w:val="-9"/>
        </w:rPr>
        <w:t xml:space="preserve"> </w:t>
      </w:r>
      <w:r>
        <w:t>biasanya</w:t>
      </w:r>
      <w:r>
        <w:rPr>
          <w:spacing w:val="-14"/>
        </w:rPr>
        <w:t xml:space="preserve"> </w:t>
      </w:r>
      <w:r>
        <w:t>akan</w:t>
      </w:r>
      <w:r>
        <w:rPr>
          <w:spacing w:val="-11"/>
        </w:rPr>
        <w:t xml:space="preserve"> </w:t>
      </w:r>
      <w:r>
        <w:t>muncul</w:t>
      </w:r>
      <w:r>
        <w:rPr>
          <w:spacing w:val="-12"/>
        </w:rPr>
        <w:t xml:space="preserve"> </w:t>
      </w:r>
      <w:r>
        <w:t>ketika</w:t>
      </w:r>
      <w:r>
        <w:rPr>
          <w:spacing w:val="-13"/>
        </w:rPr>
        <w:t xml:space="preserve"> </w:t>
      </w:r>
      <w:r>
        <w:t>monitor</w:t>
      </w:r>
      <w:r>
        <w:rPr>
          <w:spacing w:val="-14"/>
        </w:rPr>
        <w:t xml:space="preserve"> </w:t>
      </w:r>
      <w:r>
        <w:t>atau</w:t>
      </w:r>
      <w:r>
        <w:rPr>
          <w:spacing w:val="-14"/>
        </w:rPr>
        <w:t xml:space="preserve"> </w:t>
      </w:r>
      <w:r>
        <w:t>printer</w:t>
      </w:r>
      <w:r>
        <w:rPr>
          <w:spacing w:val="-15"/>
        </w:rPr>
        <w:t xml:space="preserve"> </w:t>
      </w:r>
      <w:r>
        <w:t>tidak</w:t>
      </w:r>
      <w:r>
        <w:rPr>
          <w:spacing w:val="-9"/>
        </w:rPr>
        <w:t xml:space="preserve"> </w:t>
      </w:r>
      <w:r>
        <w:t>mempunyai</w:t>
      </w:r>
      <w:r>
        <w:rPr>
          <w:spacing w:val="-8"/>
        </w:rPr>
        <w:t xml:space="preserve"> </w:t>
      </w:r>
      <w:r>
        <w:t>resolusi</w:t>
      </w:r>
      <w:r>
        <w:rPr>
          <w:spacing w:val="-57"/>
        </w:rPr>
        <w:t xml:space="preserve"> </w:t>
      </w:r>
      <w:r>
        <w:t>yang cukup tinggi sehingga menghasilkan pixel yang kurang rapat dan garis yang terbentuk</w:t>
      </w:r>
      <w:r>
        <w:rPr>
          <w:spacing w:val="1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halus.</w:t>
      </w:r>
    </w:p>
    <w:p w:rsidR="005240DA" w:rsidRDefault="00CC2E46">
      <w:pPr>
        <w:pStyle w:val="BodyText"/>
        <w:spacing w:before="200" w:line="360" w:lineRule="auto"/>
        <w:ind w:left="120" w:right="131" w:firstLine="717"/>
        <w:jc w:val="both"/>
      </w:pPr>
      <w:r>
        <w:t>Penyebab</w:t>
      </w:r>
      <w:r>
        <w:rPr>
          <w:spacing w:val="1"/>
        </w:rPr>
        <w:t xml:space="preserve"> </w:t>
      </w:r>
      <w:r>
        <w:t>anti-aliasing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Undersampling.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undersampling</w:t>
      </w:r>
      <w:r>
        <w:rPr>
          <w:spacing w:val="1"/>
        </w:rPr>
        <w:t xml:space="preserve"> </w:t>
      </w:r>
      <w:r>
        <w:t>hilangnya</w:t>
      </w:r>
      <w:r>
        <w:rPr>
          <w:spacing w:val="1"/>
        </w:rPr>
        <w:t xml:space="preserve"> </w:t>
      </w:r>
      <w:r>
        <w:t>informasi</w:t>
      </w:r>
      <w:r>
        <w:rPr>
          <w:spacing w:val="-9"/>
        </w:rPr>
        <w:t xml:space="preserve"> </w:t>
      </w:r>
      <w:r>
        <w:t>gambar.</w:t>
      </w:r>
      <w:r>
        <w:rPr>
          <w:spacing w:val="-4"/>
        </w:rPr>
        <w:t xml:space="preserve"> </w:t>
      </w:r>
      <w:r>
        <w:t>Undersampling</w:t>
      </w:r>
      <w:r>
        <w:rPr>
          <w:spacing w:val="-4"/>
        </w:rPr>
        <w:t xml:space="preserve"> </w:t>
      </w:r>
      <w:r>
        <w:t>terjadi</w:t>
      </w:r>
      <w:r>
        <w:rPr>
          <w:spacing w:val="-8"/>
        </w:rPr>
        <w:t xml:space="preserve"> </w:t>
      </w:r>
      <w:r>
        <w:t>ketika</w:t>
      </w:r>
      <w:r>
        <w:rPr>
          <w:spacing w:val="-7"/>
        </w:rPr>
        <w:t xml:space="preserve"> </w:t>
      </w:r>
      <w:r>
        <w:t>sampling</w:t>
      </w:r>
      <w:r>
        <w:rPr>
          <w:spacing w:val="-5"/>
        </w:rPr>
        <w:t xml:space="preserve"> </w:t>
      </w:r>
      <w:r>
        <w:t>dila</w:t>
      </w:r>
      <w:r>
        <w:t>kukan</w:t>
      </w:r>
      <w:r>
        <w:rPr>
          <w:spacing w:val="-8"/>
        </w:rPr>
        <w:t xml:space="preserve"> </w:t>
      </w:r>
      <w:r>
        <w:t>pada</w:t>
      </w:r>
      <w:r>
        <w:rPr>
          <w:spacing w:val="-9"/>
        </w:rPr>
        <w:t xml:space="preserve"> </w:t>
      </w:r>
      <w:r>
        <w:t>frekuensi yang</w:t>
      </w:r>
      <w:r>
        <w:rPr>
          <w:spacing w:val="-11"/>
        </w:rPr>
        <w:t xml:space="preserve"> </w:t>
      </w:r>
      <w:r>
        <w:t>lebih</w:t>
      </w:r>
      <w:r>
        <w:rPr>
          <w:spacing w:val="-58"/>
        </w:rPr>
        <w:t xml:space="preserve"> </w:t>
      </w:r>
      <w:r>
        <w:t>rendah dari frekuensi sampling Nyquist. Untuk menghindari kerugian ini, kita perlu memiliki</w:t>
      </w:r>
      <w:r>
        <w:rPr>
          <w:spacing w:val="1"/>
        </w:rPr>
        <w:t xml:space="preserve"> </w:t>
      </w:r>
      <w:r>
        <w:t>frekuensi</w:t>
      </w:r>
      <w:r>
        <w:rPr>
          <w:spacing w:val="-3"/>
        </w:rPr>
        <w:t xml:space="preserve"> </w:t>
      </w:r>
      <w:r>
        <w:t>sampling</w:t>
      </w:r>
      <w:r>
        <w:rPr>
          <w:spacing w:val="-3"/>
        </w:rPr>
        <w:t xml:space="preserve"> </w:t>
      </w:r>
      <w:r>
        <w:t>kita</w:t>
      </w:r>
      <w:r>
        <w:rPr>
          <w:spacing w:val="-4"/>
        </w:rPr>
        <w:t xml:space="preserve"> </w:t>
      </w:r>
      <w:r>
        <w:t>setidaknya</w:t>
      </w:r>
      <w:r>
        <w:rPr>
          <w:spacing w:val="-1"/>
        </w:rPr>
        <w:t xml:space="preserve"> </w:t>
      </w:r>
      <w:r>
        <w:t>dua</w:t>
      </w:r>
      <w:r>
        <w:rPr>
          <w:spacing w:val="-6"/>
        </w:rPr>
        <w:t xml:space="preserve"> </w:t>
      </w:r>
      <w:r>
        <w:t>kali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frekuensi</w:t>
      </w:r>
      <w:r>
        <w:rPr>
          <w:spacing w:val="-1"/>
        </w:rPr>
        <w:t xml:space="preserve"> </w:t>
      </w:r>
      <w:r>
        <w:t>tertinggi</w:t>
      </w:r>
      <w:r>
        <w:rPr>
          <w:spacing w:val="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terjadi</w:t>
      </w:r>
      <w:r>
        <w:rPr>
          <w:spacing w:val="-4"/>
        </w:rPr>
        <w:t xml:space="preserve"> </w:t>
      </w:r>
      <w:r>
        <w:t>pada</w:t>
      </w:r>
      <w:r>
        <w:rPr>
          <w:spacing w:val="-7"/>
        </w:rPr>
        <w:t xml:space="preserve"> </w:t>
      </w:r>
      <w:r>
        <w:t>objek.</w:t>
      </w:r>
    </w:p>
    <w:p w:rsidR="005240DA" w:rsidRDefault="00CC2E46">
      <w:pPr>
        <w:pStyle w:val="BodyText"/>
        <w:spacing w:before="201" w:line="360" w:lineRule="auto"/>
        <w:ind w:left="120" w:right="133" w:firstLine="717"/>
        <w:jc w:val="both"/>
      </w:pPr>
      <w:r>
        <w:t>Biasanya anti aliasing akan dilevelkan</w:t>
      </w:r>
      <w:r>
        <w:t xml:space="preserve"> mulai dari 2x, 4x, 8x, 16x, dan juga 32x. Jika</w:t>
      </w:r>
      <w:r>
        <w:rPr>
          <w:spacing w:val="1"/>
        </w:rPr>
        <w:t xml:space="preserve"> </w:t>
      </w:r>
      <w:r>
        <w:t>Anda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anti</w:t>
      </w:r>
      <w:r>
        <w:rPr>
          <w:spacing w:val="1"/>
        </w:rPr>
        <w:t xml:space="preserve"> </w:t>
      </w:r>
      <w:r>
        <w:t>aliasing</w:t>
      </w:r>
      <w:r>
        <w:rPr>
          <w:spacing w:val="1"/>
        </w:rPr>
        <w:t xml:space="preserve"> </w:t>
      </w:r>
      <w:r>
        <w:t>16x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mampu</w:t>
      </w:r>
      <w:r>
        <w:rPr>
          <w:spacing w:val="1"/>
        </w:rPr>
        <w:t xml:space="preserve"> </w:t>
      </w:r>
      <w:r>
        <w:t>menghilangkan</w:t>
      </w:r>
      <w:r>
        <w:rPr>
          <w:spacing w:val="1"/>
        </w:rPr>
        <w:t xml:space="preserve"> </w:t>
      </w:r>
      <w:r>
        <w:t>hampir</w:t>
      </w:r>
      <w:r>
        <w:rPr>
          <w:spacing w:val="1"/>
        </w:rPr>
        <w:t xml:space="preserve"> </w:t>
      </w:r>
      <w:r>
        <w:t>semua</w:t>
      </w:r>
      <w:r>
        <w:rPr>
          <w:spacing w:val="1"/>
        </w:rPr>
        <w:t xml:space="preserve"> </w:t>
      </w:r>
      <w:r>
        <w:t>efek</w:t>
      </w:r>
      <w:r>
        <w:rPr>
          <w:spacing w:val="1"/>
        </w:rPr>
        <w:t xml:space="preserve"> </w:t>
      </w:r>
      <w:r>
        <w:t>bergerigi namun akan mengurangi performa GPU secara signifikan</w:t>
      </w:r>
      <w:bookmarkStart w:id="7" w:name="_GoBack"/>
      <w:bookmarkEnd w:id="7"/>
      <w:r>
        <w:t>. Hal ini berarti bahwa semakin tinggi levelnya, maka akan semakin halus gambar</w:t>
      </w:r>
      <w:r>
        <w:rPr>
          <w:spacing w:val="1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dihasilkan.</w:t>
      </w:r>
    </w:p>
    <w:p w:rsidR="005240DA" w:rsidRDefault="00CC2E46">
      <w:pPr>
        <w:pStyle w:val="BodyText"/>
        <w:spacing w:before="203" w:line="360" w:lineRule="auto"/>
        <w:ind w:left="120" w:right="130" w:firstLine="717"/>
        <w:jc w:val="both"/>
      </w:pPr>
      <w:r>
        <w:t>Misalkan bermain Video game yang terlihat pada layar itu sebenernya kumpulan dari</w:t>
      </w:r>
      <w:r>
        <w:rPr>
          <w:spacing w:val="1"/>
        </w:rPr>
        <w:t xml:space="preserve"> </w:t>
      </w:r>
      <w:r>
        <w:t>Kotak</w:t>
      </w:r>
      <w:r>
        <w:rPr>
          <w:spacing w:val="1"/>
        </w:rPr>
        <w:t xml:space="preserve"> </w:t>
      </w:r>
      <w:r>
        <w:t>kotak</w:t>
      </w:r>
      <w:r>
        <w:rPr>
          <w:spacing w:val="1"/>
        </w:rPr>
        <w:t xml:space="preserve"> </w:t>
      </w:r>
      <w:r>
        <w:t>kecil</w:t>
      </w:r>
      <w:r>
        <w:rPr>
          <w:spacing w:val="1"/>
        </w:rPr>
        <w:t xml:space="preserve"> </w:t>
      </w:r>
      <w:r>
        <w:t>y</w:t>
      </w:r>
      <w:r>
        <w:t>ang</w:t>
      </w:r>
      <w:r>
        <w:rPr>
          <w:spacing w:val="1"/>
        </w:rPr>
        <w:t xml:space="preserve"> </w:t>
      </w:r>
      <w:r>
        <w:t>dinamakan</w:t>
      </w:r>
      <w:r>
        <w:rPr>
          <w:spacing w:val="1"/>
        </w:rPr>
        <w:t xml:space="preserve"> </w:t>
      </w:r>
      <w:r>
        <w:t>“Pixel”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Bentuk</w:t>
      </w:r>
      <w:r>
        <w:rPr>
          <w:spacing w:val="1"/>
        </w:rPr>
        <w:t xml:space="preserve"> </w:t>
      </w:r>
      <w:r>
        <w:t>bulat,</w:t>
      </w:r>
      <w:r>
        <w:rPr>
          <w:spacing w:val="1"/>
        </w:rPr>
        <w:t xml:space="preserve"> </w:t>
      </w:r>
      <w:r>
        <w:t>kotak,</w:t>
      </w:r>
      <w:r>
        <w:rPr>
          <w:spacing w:val="1"/>
        </w:rPr>
        <w:t xml:space="preserve"> </w:t>
      </w:r>
      <w:r>
        <w:t>segitiga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sebagainya. Jika gambarnya mempunyai sudut dan garis lurus, karena pixel itu bentuknya</w:t>
      </w:r>
      <w:r>
        <w:rPr>
          <w:spacing w:val="1"/>
        </w:rPr>
        <w:t xml:space="preserve"> </w:t>
      </w:r>
      <w:r>
        <w:t>kotak kotak. nah Kalau misalkan ada objek yang mempunyai Lengkungan atau garis diagonal,</w:t>
      </w:r>
      <w:r>
        <w:rPr>
          <w:spacing w:val="-57"/>
        </w:rPr>
        <w:t xml:space="preserve"> </w:t>
      </w:r>
      <w:r>
        <w:t xml:space="preserve">maka gambar </w:t>
      </w:r>
      <w:r>
        <w:t>tersebut akan tergambarkan pada pixel seperti tangga. Nah efek tangga tangga</w:t>
      </w:r>
      <w:r>
        <w:rPr>
          <w:spacing w:val="1"/>
        </w:rPr>
        <w:t xml:space="preserve"> </w:t>
      </w:r>
      <w:r>
        <w:t>pada</w:t>
      </w:r>
      <w:r>
        <w:rPr>
          <w:spacing w:val="-7"/>
        </w:rPr>
        <w:t xml:space="preserve"> </w:t>
      </w:r>
      <w:r>
        <w:t>objek tersebut itu dinamakan jaggies.</w:t>
      </w:r>
    </w:p>
    <w:p w:rsidR="005240DA" w:rsidRDefault="005240DA">
      <w:pPr>
        <w:spacing w:line="360" w:lineRule="auto"/>
        <w:jc w:val="both"/>
        <w:sectPr w:rsidR="005240DA">
          <w:pgSz w:w="11930" w:h="16860"/>
          <w:pgMar w:top="1340" w:right="1300" w:bottom="1180" w:left="1320" w:header="0" w:footer="986" w:gutter="0"/>
          <w:cols w:space="720"/>
        </w:sectPr>
      </w:pPr>
    </w:p>
    <w:p w:rsidR="005240DA" w:rsidRDefault="00CC2E46">
      <w:pPr>
        <w:pStyle w:val="BodyText"/>
        <w:ind w:left="335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5622290" cy="2828925"/>
            <wp:effectExtent l="0" t="0" r="0" b="0"/>
            <wp:docPr id="3" name="image2.jpeg" descr="Contoh Alia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Contoh Aliasi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417" cy="28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DA" w:rsidRDefault="005240DA">
      <w:pPr>
        <w:pStyle w:val="BodyText"/>
        <w:spacing w:before="8"/>
        <w:rPr>
          <w:sz w:val="23"/>
        </w:rPr>
      </w:pPr>
    </w:p>
    <w:p w:rsidR="005240DA" w:rsidRDefault="00CC2E46">
      <w:pPr>
        <w:pStyle w:val="BodyText"/>
        <w:spacing w:before="90" w:line="360" w:lineRule="auto"/>
        <w:ind w:left="120" w:right="453"/>
      </w:pPr>
      <w:r>
        <w:t>karena grafik dengan jaggies itu tidak enak dipandang, maka dari itu ada teknologi sebagai</w:t>
      </w:r>
      <w:r>
        <w:rPr>
          <w:spacing w:val="-57"/>
        </w:rPr>
        <w:t xml:space="preserve"> </w:t>
      </w:r>
      <w:r>
        <w:t>solusi</w:t>
      </w:r>
      <w:r>
        <w:rPr>
          <w:spacing w:val="-1"/>
        </w:rPr>
        <w:t xml:space="preserve"> </w:t>
      </w:r>
      <w:r>
        <w:t>dalam permasalaha</w:t>
      </w:r>
      <w:r>
        <w:t>n tersebut,</w:t>
      </w:r>
      <w:r>
        <w:rPr>
          <w:spacing w:val="5"/>
        </w:rPr>
        <w:t xml:space="preserve"> </w:t>
      </w:r>
      <w:r>
        <w:t>yaitu</w:t>
      </w:r>
      <w:r>
        <w:rPr>
          <w:spacing w:val="-1"/>
        </w:rPr>
        <w:t xml:space="preserve"> </w:t>
      </w:r>
      <w:r>
        <w:t>Anti-Aliasing.</w:t>
      </w:r>
    </w:p>
    <w:p w:rsidR="005240DA" w:rsidRDefault="005240DA">
      <w:pPr>
        <w:pStyle w:val="BodyText"/>
        <w:rPr>
          <w:sz w:val="25"/>
        </w:rPr>
      </w:pPr>
    </w:p>
    <w:p w:rsidR="005240DA" w:rsidRDefault="00CC2E46">
      <w:pPr>
        <w:pStyle w:val="BodyText"/>
        <w:spacing w:line="360" w:lineRule="auto"/>
        <w:ind w:left="120" w:right="138"/>
        <w:jc w:val="both"/>
      </w:pPr>
      <w:r>
        <w:t>Contohnya paling gampang adalah tinggal menyetingnya lewat aplikasi VGA dan pilih non</w:t>
      </w:r>
      <w:r>
        <w:rPr>
          <w:spacing w:val="1"/>
        </w:rPr>
        <w:t xml:space="preserve"> </w:t>
      </w:r>
      <w:r>
        <w:t>aktifkan dulu antialiasing nya dan nyalakan kembali jika menggunakan amd tampilannya</w:t>
      </w:r>
      <w:r>
        <w:rPr>
          <w:spacing w:val="1"/>
        </w:rPr>
        <w:t xml:space="preserve"> </w:t>
      </w:r>
      <w:r>
        <w:t>seperti</w:t>
      </w:r>
      <w:r>
        <w:rPr>
          <w:spacing w:val="-1"/>
        </w:rPr>
        <w:t xml:space="preserve"> </w:t>
      </w:r>
      <w:r>
        <w:t>berikut</w:t>
      </w:r>
    </w:p>
    <w:p w:rsidR="005240DA" w:rsidRDefault="00CC2E46">
      <w:pPr>
        <w:pStyle w:val="BodyText"/>
        <w:spacing w:before="11"/>
        <w:rPr>
          <w:sz w:val="13"/>
        </w:rPr>
      </w:pPr>
      <w:r>
        <w:rPr>
          <w:noProof/>
          <w:lang w:val="en-US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1022350</wp:posOffset>
            </wp:positionH>
            <wp:positionV relativeFrom="paragraph">
              <wp:posOffset>126365</wp:posOffset>
            </wp:positionV>
            <wp:extent cx="5594350" cy="314579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096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40DA" w:rsidRDefault="005240DA">
      <w:pPr>
        <w:rPr>
          <w:sz w:val="13"/>
        </w:rPr>
        <w:sectPr w:rsidR="005240DA">
          <w:pgSz w:w="11930" w:h="16860"/>
          <w:pgMar w:top="1500" w:right="1300" w:bottom="1180" w:left="1320" w:header="0" w:footer="986" w:gutter="0"/>
          <w:cols w:space="720"/>
        </w:sectPr>
      </w:pPr>
    </w:p>
    <w:p w:rsidR="005240DA" w:rsidRDefault="005240DA">
      <w:pPr>
        <w:pStyle w:val="BodyText"/>
        <w:spacing w:before="10"/>
        <w:rPr>
          <w:sz w:val="20"/>
        </w:rPr>
      </w:pPr>
    </w:p>
    <w:p w:rsidR="005240DA" w:rsidRDefault="00CC2E46">
      <w:pPr>
        <w:pStyle w:val="BodyText"/>
        <w:spacing w:before="90"/>
        <w:ind w:left="120"/>
      </w:pPr>
      <w:r>
        <w:t>Ini</w:t>
      </w:r>
      <w:r>
        <w:rPr>
          <w:spacing w:val="-7"/>
        </w:rPr>
        <w:t xml:space="preserve"> </w:t>
      </w:r>
      <w:r>
        <w:t>merupakan</w:t>
      </w:r>
      <w:r>
        <w:rPr>
          <w:spacing w:val="-1"/>
        </w:rPr>
        <w:t xml:space="preserve"> </w:t>
      </w:r>
      <w:r>
        <w:t>Perbedaan</w:t>
      </w:r>
      <w:r>
        <w:rPr>
          <w:spacing w:val="5"/>
        </w:rPr>
        <w:t xml:space="preserve"> </w:t>
      </w:r>
      <w:r>
        <w:t>jika</w:t>
      </w:r>
      <w:r>
        <w:rPr>
          <w:spacing w:val="-9"/>
        </w:rPr>
        <w:t xml:space="preserve"> </w:t>
      </w:r>
      <w:r>
        <w:t>menggunakan</w:t>
      </w:r>
      <w:r>
        <w:rPr>
          <w:spacing w:val="-1"/>
        </w:rPr>
        <w:t xml:space="preserve"> </w:t>
      </w:r>
      <w:r>
        <w:t>antialiasing</w:t>
      </w:r>
      <w:r>
        <w:rPr>
          <w:spacing w:val="-3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tidak</w:t>
      </w:r>
      <w:r>
        <w:rPr>
          <w:spacing w:val="-2"/>
        </w:rPr>
        <w:t xml:space="preserve"> </w:t>
      </w:r>
      <w:r>
        <w:t>:</w:t>
      </w:r>
    </w:p>
    <w:p w:rsidR="005240DA" w:rsidRDefault="00CC2E46">
      <w:pPr>
        <w:pStyle w:val="BodyText"/>
        <w:spacing w:before="9"/>
        <w:rPr>
          <w:sz w:val="29"/>
        </w:rPr>
      </w:pPr>
      <w:r>
        <w:rPr>
          <w:noProof/>
          <w:lang w:val="en-US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996950</wp:posOffset>
            </wp:positionH>
            <wp:positionV relativeFrom="paragraph">
              <wp:posOffset>241935</wp:posOffset>
            </wp:positionV>
            <wp:extent cx="5586730" cy="2793365"/>
            <wp:effectExtent l="0" t="0" r="0" b="0"/>
            <wp:wrapTopAndBottom/>
            <wp:docPr id="7" name="image4.jpeg" descr="A picture containing text, building, hous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A picture containing text, building, house  Description automatically generated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6539" cy="2793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40DA" w:rsidRDefault="005240DA">
      <w:pPr>
        <w:pStyle w:val="BodyText"/>
        <w:spacing w:before="5"/>
        <w:rPr>
          <w:sz w:val="27"/>
        </w:rPr>
      </w:pPr>
    </w:p>
    <w:p w:rsidR="005240DA" w:rsidRDefault="00CC2E46">
      <w:pPr>
        <w:pStyle w:val="BodyText"/>
        <w:spacing w:line="360" w:lineRule="auto"/>
        <w:ind w:left="120" w:right="212"/>
      </w:pPr>
      <w:r>
        <w:t>Terdapat beberapa jenis Anti Aliasing ( AA ) yang sering ditemui pada game dengan kualitas</w:t>
      </w:r>
      <w:r>
        <w:rPr>
          <w:spacing w:val="-57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berbeda,</w:t>
      </w:r>
      <w:r>
        <w:rPr>
          <w:spacing w:val="4"/>
        </w:rPr>
        <w:t xml:space="preserve"> </w:t>
      </w:r>
      <w:r>
        <w:t>yaitu :</w:t>
      </w:r>
    </w:p>
    <w:p w:rsidR="005240DA" w:rsidRDefault="00CC2E46">
      <w:pPr>
        <w:pStyle w:val="ListParagraph"/>
        <w:numPr>
          <w:ilvl w:val="2"/>
          <w:numId w:val="3"/>
        </w:numPr>
        <w:tabs>
          <w:tab w:val="left" w:pos="706"/>
        </w:tabs>
        <w:spacing w:line="274" w:lineRule="exact"/>
        <w:rPr>
          <w:sz w:val="24"/>
        </w:rPr>
      </w:pPr>
      <w:r>
        <w:rPr>
          <w:sz w:val="24"/>
        </w:rPr>
        <w:t>MSAA</w:t>
      </w:r>
      <w:r>
        <w:rPr>
          <w:spacing w:val="-8"/>
          <w:sz w:val="24"/>
        </w:rPr>
        <w:t xml:space="preserve"> </w:t>
      </w:r>
      <w:r>
        <w:rPr>
          <w:sz w:val="24"/>
        </w:rPr>
        <w:t>(</w:t>
      </w:r>
      <w:r>
        <w:rPr>
          <w:spacing w:val="-1"/>
          <w:sz w:val="24"/>
        </w:rPr>
        <w:t xml:space="preserve"> </w:t>
      </w:r>
      <w:r>
        <w:rPr>
          <w:sz w:val="24"/>
        </w:rPr>
        <w:t>Multisampling</w:t>
      </w:r>
      <w:r>
        <w:rPr>
          <w:spacing w:val="-5"/>
          <w:sz w:val="24"/>
        </w:rPr>
        <w:t xml:space="preserve"> </w:t>
      </w:r>
      <w:r>
        <w:rPr>
          <w:sz w:val="24"/>
        </w:rPr>
        <w:t>Anti-Aliasing)</w:t>
      </w:r>
    </w:p>
    <w:p w:rsidR="005240DA" w:rsidRDefault="00CC2E46">
      <w:pPr>
        <w:pStyle w:val="BodyText"/>
        <w:spacing w:before="142" w:line="360" w:lineRule="auto"/>
        <w:ind w:left="706" w:right="500"/>
      </w:pPr>
      <w:r>
        <w:t xml:space="preserve">MSAA merupakan teknik Anti Aliasing yang paling </w:t>
      </w:r>
      <w:r>
        <w:t>sering digunakan. Teknik yang</w:t>
      </w:r>
      <w:r>
        <w:rPr>
          <w:spacing w:val="-57"/>
        </w:rPr>
        <w:t xml:space="preserve"> </w:t>
      </w:r>
      <w:r>
        <w:t>diterapkan hanya dilakukan pada bagian frame yang terlihat bergerigi saja, sehingga</w:t>
      </w:r>
      <w:r>
        <w:rPr>
          <w:spacing w:val="-57"/>
        </w:rPr>
        <w:t xml:space="preserve"> </w:t>
      </w:r>
      <w:r>
        <w:t>bisa saja gambar yang dihasilkan masih menyisakkan efek patah-patah di beberapa</w:t>
      </w:r>
      <w:r>
        <w:rPr>
          <w:spacing w:val="1"/>
        </w:rPr>
        <w:t xml:space="preserve"> </w:t>
      </w:r>
      <w:r>
        <w:t>bagian.</w:t>
      </w:r>
    </w:p>
    <w:p w:rsidR="005240DA" w:rsidRDefault="00CC2E46">
      <w:pPr>
        <w:pStyle w:val="ListParagraph"/>
        <w:numPr>
          <w:ilvl w:val="2"/>
          <w:numId w:val="3"/>
        </w:numPr>
        <w:tabs>
          <w:tab w:val="left" w:pos="706"/>
        </w:tabs>
        <w:rPr>
          <w:sz w:val="24"/>
        </w:rPr>
      </w:pPr>
      <w:r>
        <w:rPr>
          <w:sz w:val="24"/>
        </w:rPr>
        <w:t>TXAA</w:t>
      </w:r>
      <w:r>
        <w:rPr>
          <w:spacing w:val="-7"/>
          <w:sz w:val="24"/>
        </w:rPr>
        <w:t xml:space="preserve"> </w:t>
      </w:r>
      <w:r>
        <w:rPr>
          <w:sz w:val="24"/>
        </w:rPr>
        <w:t>( Temporal</w:t>
      </w:r>
      <w:r>
        <w:rPr>
          <w:spacing w:val="-1"/>
          <w:sz w:val="24"/>
        </w:rPr>
        <w:t xml:space="preserve"> </w:t>
      </w:r>
      <w:r>
        <w:rPr>
          <w:sz w:val="24"/>
        </w:rPr>
        <w:t>Anti-Aliasing</w:t>
      </w:r>
      <w:r>
        <w:rPr>
          <w:spacing w:val="-3"/>
          <w:sz w:val="24"/>
        </w:rPr>
        <w:t xml:space="preserve"> </w:t>
      </w:r>
      <w:r>
        <w:rPr>
          <w:sz w:val="24"/>
        </w:rPr>
        <w:t>)</w:t>
      </w:r>
    </w:p>
    <w:p w:rsidR="005240DA" w:rsidRDefault="00CC2E46">
      <w:pPr>
        <w:pStyle w:val="BodyText"/>
        <w:spacing w:before="140" w:line="360" w:lineRule="auto"/>
        <w:ind w:left="706" w:right="180"/>
      </w:pPr>
      <w:r>
        <w:t>TXAA bekerja dengan me</w:t>
      </w:r>
      <w:r>
        <w:t>mproses frame yang telah ditampilkan dan menyempurnakan</w:t>
      </w:r>
      <w:r>
        <w:rPr>
          <w:spacing w:val="-57"/>
        </w:rPr>
        <w:t xml:space="preserve"> </w:t>
      </w:r>
      <w:r>
        <w:t>frame untuk ditampilkan kemudian. TXAA ini mampu membuat gambar yang</w:t>
      </w:r>
      <w:r>
        <w:rPr>
          <w:spacing w:val="1"/>
        </w:rPr>
        <w:t xml:space="preserve"> </w:t>
      </w:r>
      <w:r>
        <w:t>dihasilkan</w:t>
      </w:r>
      <w:r>
        <w:rPr>
          <w:spacing w:val="-1"/>
        </w:rPr>
        <w:t xml:space="preserve"> </w:t>
      </w:r>
      <w:r>
        <w:t>terlihat kabur.</w:t>
      </w:r>
    </w:p>
    <w:p w:rsidR="005240DA" w:rsidRDefault="00CC2E46">
      <w:pPr>
        <w:pStyle w:val="ListParagraph"/>
        <w:numPr>
          <w:ilvl w:val="2"/>
          <w:numId w:val="3"/>
        </w:numPr>
        <w:tabs>
          <w:tab w:val="left" w:pos="706"/>
        </w:tabs>
        <w:spacing w:before="1"/>
        <w:rPr>
          <w:sz w:val="24"/>
        </w:rPr>
      </w:pPr>
      <w:r>
        <w:rPr>
          <w:sz w:val="24"/>
        </w:rPr>
        <w:t>FXAA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spacing w:val="-2"/>
          <w:sz w:val="24"/>
        </w:rPr>
        <w:t xml:space="preserve"> </w:t>
      </w:r>
      <w:r>
        <w:rPr>
          <w:sz w:val="24"/>
        </w:rPr>
        <w:t>Fast</w:t>
      </w:r>
      <w:r>
        <w:rPr>
          <w:spacing w:val="-1"/>
          <w:sz w:val="24"/>
        </w:rPr>
        <w:t xml:space="preserve"> </w:t>
      </w:r>
      <w:r>
        <w:rPr>
          <w:sz w:val="24"/>
        </w:rPr>
        <w:t>Approxiamate Anti</w:t>
      </w:r>
      <w:r>
        <w:rPr>
          <w:spacing w:val="-1"/>
          <w:sz w:val="24"/>
        </w:rPr>
        <w:t xml:space="preserve"> </w:t>
      </w:r>
      <w:r>
        <w:rPr>
          <w:sz w:val="24"/>
        </w:rPr>
        <w:t>Aliasing</w:t>
      </w:r>
      <w:r>
        <w:rPr>
          <w:spacing w:val="-3"/>
          <w:sz w:val="24"/>
        </w:rPr>
        <w:t xml:space="preserve"> </w:t>
      </w:r>
      <w:r>
        <w:rPr>
          <w:sz w:val="24"/>
        </w:rPr>
        <w:t>)</w:t>
      </w:r>
    </w:p>
    <w:p w:rsidR="005240DA" w:rsidRDefault="00CC2E46">
      <w:pPr>
        <w:pStyle w:val="BodyText"/>
        <w:spacing w:before="135" w:line="360" w:lineRule="auto"/>
        <w:ind w:left="706" w:right="760"/>
      </w:pPr>
      <w:r>
        <w:t>FXAA merupakan anti aliasing yang tidak terlalu mempengaruhi pe</w:t>
      </w:r>
      <w:r>
        <w:t>rforma dan</w:t>
      </w:r>
      <w:r>
        <w:rPr>
          <w:spacing w:val="1"/>
        </w:rPr>
        <w:t xml:space="preserve"> </w:t>
      </w:r>
      <w:r>
        <w:t>mempunyai keunggulan dalam hal kecepatan karena mampu mengurangi aliasing</w:t>
      </w:r>
      <w:r>
        <w:rPr>
          <w:spacing w:val="-57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waktu</w:t>
      </w:r>
      <w:r>
        <w:rPr>
          <w:spacing w:val="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relatif</w:t>
      </w:r>
      <w:r>
        <w:rPr>
          <w:spacing w:val="2"/>
        </w:rPr>
        <w:t xml:space="preserve"> </w:t>
      </w:r>
      <w:r>
        <w:t>cepat.</w:t>
      </w:r>
      <w:r>
        <w:rPr>
          <w:spacing w:val="2"/>
        </w:rPr>
        <w:t xml:space="preserve"> </w:t>
      </w:r>
      <w:r>
        <w:t>Berikut perbedaannya</w:t>
      </w:r>
    </w:p>
    <w:p w:rsidR="005240DA" w:rsidRDefault="005240DA">
      <w:pPr>
        <w:spacing w:line="360" w:lineRule="auto"/>
        <w:sectPr w:rsidR="005240DA">
          <w:pgSz w:w="11930" w:h="16860"/>
          <w:pgMar w:top="1600" w:right="1300" w:bottom="1180" w:left="1320" w:header="0" w:footer="986" w:gutter="0"/>
          <w:cols w:space="720"/>
        </w:sectPr>
      </w:pPr>
    </w:p>
    <w:p w:rsidR="005240DA" w:rsidRDefault="00CC2E46">
      <w:pPr>
        <w:pStyle w:val="BodyText"/>
        <w:ind w:left="415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5410200" cy="225361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530" cy="225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DA" w:rsidRDefault="005240DA">
      <w:pPr>
        <w:pStyle w:val="BodyText"/>
        <w:rPr>
          <w:sz w:val="20"/>
        </w:rPr>
      </w:pPr>
    </w:p>
    <w:p w:rsidR="005240DA" w:rsidRDefault="005240DA">
      <w:pPr>
        <w:pStyle w:val="BodyText"/>
        <w:rPr>
          <w:sz w:val="20"/>
        </w:rPr>
      </w:pPr>
    </w:p>
    <w:p w:rsidR="005240DA" w:rsidRDefault="005240DA">
      <w:pPr>
        <w:pStyle w:val="BodyText"/>
        <w:rPr>
          <w:sz w:val="20"/>
        </w:rPr>
      </w:pPr>
    </w:p>
    <w:p w:rsidR="005240DA" w:rsidRDefault="00CC2E46">
      <w:pPr>
        <w:pStyle w:val="Heading1"/>
        <w:spacing w:before="213"/>
        <w:ind w:left="120"/>
        <w:jc w:val="both"/>
      </w:pPr>
      <w:r>
        <w:t>Metode</w:t>
      </w:r>
      <w:r>
        <w:rPr>
          <w:spacing w:val="-8"/>
        </w:rPr>
        <w:t xml:space="preserve"> </w:t>
      </w:r>
      <w:r>
        <w:t>Antialiasing</w:t>
      </w:r>
      <w:r>
        <w:rPr>
          <w:spacing w:val="-1"/>
        </w:rPr>
        <w:t xml:space="preserve"> </w:t>
      </w:r>
      <w:r>
        <w:t>(AA)</w:t>
      </w:r>
    </w:p>
    <w:p w:rsidR="005240DA" w:rsidRDefault="00CC2E46">
      <w:pPr>
        <w:pStyle w:val="BodyText"/>
        <w:spacing w:before="135" w:line="360" w:lineRule="auto"/>
        <w:ind w:left="120" w:right="136"/>
        <w:jc w:val="both"/>
      </w:pPr>
      <w:r>
        <w:t>Aliasing</w:t>
      </w:r>
      <w:r>
        <w:rPr>
          <w:spacing w:val="1"/>
        </w:rPr>
        <w:t xml:space="preserve"> </w:t>
      </w:r>
      <w:r>
        <w:t>dihapus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empat</w:t>
      </w:r>
      <w:r>
        <w:rPr>
          <w:spacing w:val="1"/>
        </w:rPr>
        <w:t xml:space="preserve"> </w:t>
      </w:r>
      <w:r>
        <w:t>metode: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tampilan</w:t>
      </w:r>
      <w:r>
        <w:rPr>
          <w:spacing w:val="1"/>
        </w:rPr>
        <w:t xml:space="preserve"> </w:t>
      </w:r>
      <w:r>
        <w:t>resolusi</w:t>
      </w:r>
      <w:r>
        <w:rPr>
          <w:spacing w:val="1"/>
        </w:rPr>
        <w:t xml:space="preserve"> </w:t>
      </w:r>
      <w:r>
        <w:t>tinggi,</w:t>
      </w:r>
      <w:r>
        <w:rPr>
          <w:spacing w:val="1"/>
        </w:rPr>
        <w:t xml:space="preserve"> </w:t>
      </w:r>
      <w:r>
        <w:t>Pemfilteran pasca (Supersampling), Pra-pemfilteran (Sampling Area), Penahapan piksel. Ini</w:t>
      </w:r>
      <w:r>
        <w:rPr>
          <w:spacing w:val="1"/>
        </w:rPr>
        <w:t xml:space="preserve"> </w:t>
      </w:r>
      <w:r>
        <w:t>dijelaskan</w:t>
      </w:r>
      <w:r>
        <w:rPr>
          <w:spacing w:val="-1"/>
        </w:rPr>
        <w:t xml:space="preserve"> </w:t>
      </w:r>
      <w:r>
        <w:t>sebagai berikut di bawah ini.</w:t>
      </w:r>
    </w:p>
    <w:p w:rsidR="005240DA" w:rsidRDefault="00CC2E46">
      <w:pPr>
        <w:pStyle w:val="Heading1"/>
        <w:numPr>
          <w:ilvl w:val="3"/>
          <w:numId w:val="3"/>
        </w:numPr>
        <w:tabs>
          <w:tab w:val="left" w:pos="841"/>
        </w:tabs>
        <w:spacing w:line="275" w:lineRule="exact"/>
        <w:jc w:val="both"/>
      </w:pPr>
      <w:r>
        <w:t>Menggunakan</w:t>
      </w:r>
      <w:r>
        <w:rPr>
          <w:spacing w:val="-3"/>
        </w:rPr>
        <w:t xml:space="preserve"> </w:t>
      </w:r>
      <w:r>
        <w:t>layar</w:t>
      </w:r>
      <w:r>
        <w:rPr>
          <w:spacing w:val="-4"/>
        </w:rPr>
        <w:t xml:space="preserve"> </w:t>
      </w:r>
      <w:r>
        <w:t>resolusi</w:t>
      </w:r>
      <w:r>
        <w:rPr>
          <w:spacing w:val="-1"/>
        </w:rPr>
        <w:t xml:space="preserve"> </w:t>
      </w:r>
      <w:r>
        <w:t>tinggi:</w:t>
      </w:r>
    </w:p>
    <w:p w:rsidR="005240DA" w:rsidRDefault="00CC2E46">
      <w:pPr>
        <w:pStyle w:val="BodyText"/>
        <w:spacing w:before="139" w:line="360" w:lineRule="auto"/>
        <w:ind w:left="120" w:right="130"/>
        <w:jc w:val="both"/>
      </w:pPr>
      <w:r>
        <w:t>Salah satu cara untuk mengurangi efek aliasing dan meningkatkan laju peng</w:t>
      </w:r>
      <w:r>
        <w:t>ambilan sampel</w:t>
      </w:r>
      <w:r>
        <w:rPr>
          <w:spacing w:val="1"/>
        </w:rPr>
        <w:t xml:space="preserve"> </w:t>
      </w:r>
      <w:r>
        <w:t>adalah dengan</w:t>
      </w:r>
      <w:r>
        <w:rPr>
          <w:spacing w:val="1"/>
        </w:rPr>
        <w:t xml:space="preserve"> </w:t>
      </w:r>
      <w:r>
        <w:t>hanya</w:t>
      </w:r>
      <w:r>
        <w:rPr>
          <w:spacing w:val="1"/>
        </w:rPr>
        <w:t xml:space="preserve"> </w:t>
      </w:r>
      <w:r>
        <w:t>menampilkan objek pada</w:t>
      </w:r>
      <w:r>
        <w:rPr>
          <w:spacing w:val="1"/>
        </w:rPr>
        <w:t xml:space="preserve"> </w:t>
      </w:r>
      <w:r>
        <w:t>resolusi</w:t>
      </w:r>
      <w:r>
        <w:rPr>
          <w:spacing w:val="1"/>
        </w:rPr>
        <w:t xml:space="preserve"> </w:t>
      </w:r>
      <w:r>
        <w:t>yang lebih tinggi. Menggunakan</w:t>
      </w:r>
      <w:r>
        <w:rPr>
          <w:spacing w:val="1"/>
        </w:rPr>
        <w:t xml:space="preserve"> </w:t>
      </w:r>
      <w:r>
        <w:t>resolusi</w:t>
      </w:r>
      <w:r>
        <w:rPr>
          <w:spacing w:val="-4"/>
        </w:rPr>
        <w:t xml:space="preserve"> </w:t>
      </w:r>
      <w:r>
        <w:t>tinggi,</w:t>
      </w:r>
      <w:r>
        <w:rPr>
          <w:spacing w:val="-1"/>
        </w:rPr>
        <w:t xml:space="preserve"> </w:t>
      </w:r>
      <w:r>
        <w:t>jaggies</w:t>
      </w:r>
      <w:r>
        <w:rPr>
          <w:spacing w:val="-1"/>
        </w:rPr>
        <w:t xml:space="preserve"> </w:t>
      </w:r>
      <w:r>
        <w:t>menjadi</w:t>
      </w:r>
      <w:r>
        <w:rPr>
          <w:spacing w:val="-3"/>
        </w:rPr>
        <w:t xml:space="preserve"> </w:t>
      </w:r>
      <w:r>
        <w:t>sangat</w:t>
      </w:r>
      <w:r>
        <w:rPr>
          <w:spacing w:val="-1"/>
        </w:rPr>
        <w:t xml:space="preserve"> </w:t>
      </w:r>
      <w:r>
        <w:t>kecil</w:t>
      </w:r>
      <w:r>
        <w:rPr>
          <w:spacing w:val="1"/>
        </w:rPr>
        <w:t xml:space="preserve"> </w:t>
      </w:r>
      <w:r>
        <w:t>sehingga</w:t>
      </w:r>
      <w:r>
        <w:rPr>
          <w:spacing w:val="-6"/>
        </w:rPr>
        <w:t xml:space="preserve"> </w:t>
      </w:r>
      <w:r>
        <w:t>tidak</w:t>
      </w:r>
      <w:r>
        <w:rPr>
          <w:spacing w:val="-3"/>
        </w:rPr>
        <w:t xml:space="preserve"> </w:t>
      </w:r>
      <w:r>
        <w:t>bisa</w:t>
      </w:r>
      <w:r>
        <w:rPr>
          <w:spacing w:val="-4"/>
        </w:rPr>
        <w:t xml:space="preserve"> </w:t>
      </w:r>
      <w:r>
        <w:t>dibedakan</w:t>
      </w:r>
      <w:r>
        <w:rPr>
          <w:spacing w:val="1"/>
        </w:rPr>
        <w:t xml:space="preserve"> </w:t>
      </w:r>
      <w:r>
        <w:t>oleh</w:t>
      </w:r>
      <w:r>
        <w:rPr>
          <w:spacing w:val="-4"/>
        </w:rPr>
        <w:t xml:space="preserve"> </w:t>
      </w:r>
      <w:r>
        <w:t>mata</w:t>
      </w:r>
      <w:r>
        <w:rPr>
          <w:spacing w:val="-4"/>
        </w:rPr>
        <w:t xml:space="preserve"> </w:t>
      </w:r>
      <w:r>
        <w:t>manusia.</w:t>
      </w:r>
      <w:r>
        <w:rPr>
          <w:spacing w:val="-58"/>
        </w:rPr>
        <w:t xml:space="preserve"> </w:t>
      </w:r>
      <w:r>
        <w:t>Karenanya,</w:t>
      </w:r>
      <w:r>
        <w:rPr>
          <w:spacing w:val="-1"/>
        </w:rPr>
        <w:t xml:space="preserve"> </w:t>
      </w:r>
      <w:r>
        <w:t>tepi</w:t>
      </w:r>
      <w:r>
        <w:rPr>
          <w:spacing w:val="4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bergerigi</w:t>
      </w:r>
      <w:r>
        <w:rPr>
          <w:spacing w:val="-1"/>
        </w:rPr>
        <w:t xml:space="preserve"> </w:t>
      </w:r>
      <w:r>
        <w:t>menjadi buram</w:t>
      </w:r>
      <w:r>
        <w:rPr>
          <w:spacing w:val="3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tepinya tampak</w:t>
      </w:r>
      <w:r>
        <w:t xml:space="preserve"> halus.</w:t>
      </w:r>
    </w:p>
    <w:p w:rsidR="005240DA" w:rsidRDefault="00CC2E46">
      <w:pPr>
        <w:pStyle w:val="Heading1"/>
        <w:numPr>
          <w:ilvl w:val="3"/>
          <w:numId w:val="3"/>
        </w:numPr>
        <w:tabs>
          <w:tab w:val="left" w:pos="841"/>
        </w:tabs>
        <w:spacing w:before="3"/>
        <w:jc w:val="both"/>
      </w:pPr>
      <w:r>
        <w:t>Pemfilteran</w:t>
      </w:r>
      <w:r>
        <w:rPr>
          <w:spacing w:val="-7"/>
        </w:rPr>
        <w:t xml:space="preserve"> </w:t>
      </w:r>
      <w:r>
        <w:t>pasca</w:t>
      </w:r>
      <w:r>
        <w:rPr>
          <w:spacing w:val="-8"/>
        </w:rPr>
        <w:t xml:space="preserve"> </w:t>
      </w:r>
      <w:r>
        <w:t>(Supersampling):</w:t>
      </w:r>
    </w:p>
    <w:p w:rsidR="005240DA" w:rsidRDefault="00CC2E46">
      <w:pPr>
        <w:pStyle w:val="BodyText"/>
        <w:spacing w:before="137" w:line="360" w:lineRule="auto"/>
        <w:ind w:left="120" w:right="142"/>
        <w:jc w:val="both"/>
      </w:pPr>
      <w:r>
        <w:t>Dalam metode ini, kami meningkatkan resolusi pengambilan sampel dengan memperlakukan</w:t>
      </w:r>
      <w:r>
        <w:rPr>
          <w:spacing w:val="1"/>
        </w:rPr>
        <w:t xml:space="preserve"> </w:t>
      </w:r>
      <w:r>
        <w:t>layar seolah-olah itu terbuat dari kisi yang jauh lebih halus, sehingga ukuran piksel efektif</w:t>
      </w:r>
      <w:r>
        <w:rPr>
          <w:spacing w:val="1"/>
        </w:rPr>
        <w:t xml:space="preserve"> </w:t>
      </w:r>
      <w:r>
        <w:t>berkurang. Namun resolusi layarnya</w:t>
      </w:r>
      <w:r>
        <w:t xml:space="preserve"> tetap sama. Sekarang, intensitas dari setiap subpiksel</w:t>
      </w:r>
      <w:r>
        <w:rPr>
          <w:spacing w:val="1"/>
        </w:rPr>
        <w:t xml:space="preserve"> </w:t>
      </w:r>
      <w:r>
        <w:t>dihitung</w:t>
      </w:r>
      <w:r>
        <w:rPr>
          <w:spacing w:val="-3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intensitas rata-rata</w:t>
      </w:r>
      <w:r>
        <w:rPr>
          <w:spacing w:val="-2"/>
        </w:rPr>
        <w:t xml:space="preserve"> </w:t>
      </w:r>
      <w:r>
        <w:t>piksel ditemukan</w:t>
      </w:r>
      <w:r>
        <w:rPr>
          <w:spacing w:val="3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rata-rata</w:t>
      </w:r>
      <w:r>
        <w:rPr>
          <w:spacing w:val="-4"/>
        </w:rPr>
        <w:t xml:space="preserve"> </w:t>
      </w:r>
      <w:r>
        <w:t>intensitas subpiksel.</w:t>
      </w:r>
    </w:p>
    <w:p w:rsidR="005240DA" w:rsidRDefault="00CC2E46">
      <w:pPr>
        <w:pStyle w:val="Heading1"/>
        <w:numPr>
          <w:ilvl w:val="3"/>
          <w:numId w:val="3"/>
        </w:numPr>
        <w:tabs>
          <w:tab w:val="left" w:pos="841"/>
        </w:tabs>
        <w:spacing w:before="2"/>
        <w:jc w:val="both"/>
      </w:pPr>
      <w:r>
        <w:t>Pra-pemfilteran</w:t>
      </w:r>
      <w:r>
        <w:rPr>
          <w:spacing w:val="-8"/>
        </w:rPr>
        <w:t xml:space="preserve"> </w:t>
      </w:r>
      <w:r>
        <w:t>(Pengambilan</w:t>
      </w:r>
      <w:r>
        <w:rPr>
          <w:spacing w:val="-7"/>
        </w:rPr>
        <w:t xml:space="preserve"> </w:t>
      </w:r>
      <w:r>
        <w:t>Sampel</w:t>
      </w:r>
      <w:r>
        <w:rPr>
          <w:spacing w:val="-6"/>
        </w:rPr>
        <w:t xml:space="preserve"> </w:t>
      </w:r>
      <w:r>
        <w:t>Area):</w:t>
      </w:r>
    </w:p>
    <w:p w:rsidR="005240DA" w:rsidRDefault="00CC2E46">
      <w:pPr>
        <w:pStyle w:val="BodyText"/>
        <w:spacing w:before="135" w:line="360" w:lineRule="auto"/>
        <w:ind w:left="120" w:right="135"/>
        <w:jc w:val="both"/>
      </w:pPr>
      <w:r>
        <w:t>Dalam pengambilan sampel area, intensitas piksel dihitung sebanding d</w:t>
      </w:r>
      <w:r>
        <w:t>engan area tumpang</w:t>
      </w:r>
      <w:r>
        <w:rPr>
          <w:spacing w:val="1"/>
        </w:rPr>
        <w:t xml:space="preserve"> </w:t>
      </w:r>
      <w:r>
        <w:t>tindih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piksel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objek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ditampilkan.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sini</w:t>
      </w:r>
      <w:r>
        <w:rPr>
          <w:spacing w:val="1"/>
        </w:rPr>
        <w:t xml:space="preserve"> </w:t>
      </w:r>
      <w:r>
        <w:t>warna</w:t>
      </w:r>
      <w:r>
        <w:rPr>
          <w:spacing w:val="1"/>
        </w:rPr>
        <w:t xml:space="preserve"> </w:t>
      </w:r>
      <w:r>
        <w:t>piksel</w:t>
      </w:r>
      <w:r>
        <w:rPr>
          <w:spacing w:val="1"/>
        </w:rPr>
        <w:t xml:space="preserve"> </w:t>
      </w:r>
      <w:r>
        <w:t>dihitung</w:t>
      </w:r>
      <w:r>
        <w:rPr>
          <w:spacing w:val="-57"/>
        </w:rPr>
        <w:t xml:space="preserve"> </w:t>
      </w:r>
      <w:r>
        <w:t>berdasarkan</w:t>
      </w:r>
      <w:r>
        <w:rPr>
          <w:spacing w:val="-1"/>
        </w:rPr>
        <w:t xml:space="preserve"> </w:t>
      </w:r>
      <w:r>
        <w:t>tumpang</w:t>
      </w:r>
      <w:r>
        <w:rPr>
          <w:spacing w:val="-3"/>
        </w:rPr>
        <w:t xml:space="preserve"> </w:t>
      </w:r>
      <w:r>
        <w:t>tindih objek</w:t>
      </w:r>
      <w:r>
        <w:rPr>
          <w:spacing w:val="4"/>
        </w:rPr>
        <w:t xml:space="preserve"> </w:t>
      </w:r>
      <w:r>
        <w:t>adegan dengan</w:t>
      </w:r>
      <w:r>
        <w:rPr>
          <w:spacing w:val="7"/>
        </w:rPr>
        <w:t xml:space="preserve"> </w:t>
      </w:r>
      <w:r>
        <w:t>area</w:t>
      </w:r>
      <w:r>
        <w:rPr>
          <w:spacing w:val="-6"/>
        </w:rPr>
        <w:t xml:space="preserve"> </w:t>
      </w:r>
      <w:r>
        <w:t>piksel.</w:t>
      </w:r>
    </w:p>
    <w:p w:rsidR="005240DA" w:rsidRDefault="00CC2E46">
      <w:pPr>
        <w:pStyle w:val="Heading1"/>
        <w:numPr>
          <w:ilvl w:val="3"/>
          <w:numId w:val="3"/>
        </w:numPr>
        <w:tabs>
          <w:tab w:val="left" w:pos="841"/>
        </w:tabs>
        <w:spacing w:before="7"/>
        <w:jc w:val="both"/>
      </w:pPr>
      <w:r>
        <w:t>Penahapan</w:t>
      </w:r>
      <w:r>
        <w:rPr>
          <w:spacing w:val="-6"/>
        </w:rPr>
        <w:t xml:space="preserve"> </w:t>
      </w:r>
      <w:r>
        <w:t>piksel:</w:t>
      </w:r>
    </w:p>
    <w:p w:rsidR="005240DA" w:rsidRDefault="00CC2E46">
      <w:pPr>
        <w:pStyle w:val="BodyText"/>
        <w:spacing w:before="134" w:line="360" w:lineRule="auto"/>
        <w:ind w:left="120" w:right="134"/>
        <w:jc w:val="both"/>
      </w:pPr>
      <w:r>
        <w:t xml:space="preserve">Ini adalah teknik untuk menghapus aliasing. Di sini posisi piksel </w:t>
      </w:r>
      <w:r>
        <w:t>digeser ke posisi yang</w:t>
      </w:r>
      <w:r>
        <w:rPr>
          <w:spacing w:val="1"/>
        </w:rPr>
        <w:t xml:space="preserve"> </w:t>
      </w:r>
      <w:r>
        <w:t>mendekati perkiraan di dekat geometri objek. Beberapa sistem memungkinkan ukuran piksel</w:t>
      </w:r>
      <w:r>
        <w:rPr>
          <w:spacing w:val="1"/>
        </w:rPr>
        <w:t xml:space="preserve"> </w:t>
      </w:r>
      <w:r>
        <w:t>individu disesuaikan untuk mendistribusikan intensitas yang membantu dalam pentahapan</w:t>
      </w:r>
      <w:r>
        <w:rPr>
          <w:spacing w:val="1"/>
        </w:rPr>
        <w:t xml:space="preserve"> </w:t>
      </w:r>
      <w:r>
        <w:t>piksel.</w:t>
      </w:r>
    </w:p>
    <w:p w:rsidR="005240DA" w:rsidRDefault="005240DA">
      <w:pPr>
        <w:spacing w:line="360" w:lineRule="auto"/>
        <w:jc w:val="both"/>
        <w:sectPr w:rsidR="005240DA">
          <w:pgSz w:w="11930" w:h="16860"/>
          <w:pgMar w:top="1560" w:right="1300" w:bottom="1180" w:left="1320" w:header="0" w:footer="986" w:gutter="0"/>
          <w:cols w:space="720"/>
        </w:sectPr>
      </w:pPr>
    </w:p>
    <w:p w:rsidR="005240DA" w:rsidRDefault="00CC2E46">
      <w:pPr>
        <w:pStyle w:val="Heading1"/>
        <w:spacing w:before="67" w:line="362" w:lineRule="auto"/>
        <w:ind w:left="4073" w:right="4092" w:firstLine="4"/>
      </w:pPr>
      <w:bookmarkStart w:id="8" w:name="_bookmark7"/>
      <w:bookmarkEnd w:id="8"/>
      <w:r>
        <w:lastRenderedPageBreak/>
        <w:t>BAB III</w:t>
      </w:r>
      <w:r>
        <w:rPr>
          <w:spacing w:val="1"/>
        </w:rPr>
        <w:t xml:space="preserve"> </w:t>
      </w:r>
      <w:r>
        <w:t>PENUTUP</w:t>
      </w:r>
    </w:p>
    <w:p w:rsidR="005240DA" w:rsidRDefault="005240DA">
      <w:pPr>
        <w:pStyle w:val="BodyText"/>
        <w:spacing w:before="4"/>
        <w:rPr>
          <w:b/>
          <w:sz w:val="23"/>
        </w:rPr>
      </w:pPr>
    </w:p>
    <w:p w:rsidR="005240DA" w:rsidRDefault="00CC2E46">
      <w:pPr>
        <w:pStyle w:val="Heading1"/>
        <w:ind w:left="120"/>
        <w:jc w:val="left"/>
      </w:pPr>
      <w:bookmarkStart w:id="9" w:name="_bookmark8"/>
      <w:bookmarkEnd w:id="9"/>
      <w:r>
        <w:t>3.1</w:t>
      </w:r>
      <w:r>
        <w:rPr>
          <w:spacing w:val="-9"/>
        </w:rPr>
        <w:t xml:space="preserve"> </w:t>
      </w:r>
      <w:r>
        <w:t>KESIMPULAN</w:t>
      </w:r>
    </w:p>
    <w:p w:rsidR="005240DA" w:rsidRDefault="00CC2E46">
      <w:pPr>
        <w:pStyle w:val="BodyText"/>
        <w:spacing w:before="137" w:line="360" w:lineRule="auto"/>
        <w:ind w:left="120" w:right="138" w:firstLine="717"/>
        <w:jc w:val="both"/>
      </w:pPr>
      <w:r>
        <w:t>A</w:t>
      </w:r>
      <w:r>
        <w:t>nti</w:t>
      </w:r>
      <w:r>
        <w:rPr>
          <w:spacing w:val="1"/>
        </w:rPr>
        <w:t xml:space="preserve"> </w:t>
      </w:r>
      <w:r>
        <w:t>Aliasing</w:t>
      </w:r>
      <w:r>
        <w:rPr>
          <w:spacing w:val="1"/>
        </w:rPr>
        <w:t xml:space="preserve"> </w:t>
      </w:r>
      <w:r>
        <w:t>didalam</w:t>
      </w:r>
      <w:r>
        <w:rPr>
          <w:spacing w:val="1"/>
        </w:rPr>
        <w:t xml:space="preserve"> </w:t>
      </w:r>
      <w:r>
        <w:t>grafik</w:t>
      </w:r>
      <w:r>
        <w:rPr>
          <w:spacing w:val="1"/>
        </w:rPr>
        <w:t xml:space="preserve"> </w:t>
      </w:r>
      <w:r>
        <w:t>komputer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penciptaan</w:t>
      </w:r>
      <w:r>
        <w:rPr>
          <w:spacing w:val="1"/>
        </w:rPr>
        <w:t xml:space="preserve"> </w:t>
      </w:r>
      <w:r>
        <w:t>gambar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sebuah</w:t>
      </w:r>
      <w:r>
        <w:rPr>
          <w:spacing w:val="-57"/>
        </w:rPr>
        <w:t xml:space="preserve"> </w:t>
      </w:r>
      <w:r>
        <w:t>proses pencuplikan yang teratur di dalam kawasan ruang (dan, dalam kasus animasi, waktu).</w:t>
      </w:r>
      <w:r>
        <w:rPr>
          <w:spacing w:val="1"/>
        </w:rPr>
        <w:t xml:space="preserve"> </w:t>
      </w:r>
      <w:r>
        <w:t>Proses pencuplikan yang disebabkan karena sifat alami piranti tampilan, yang mana di dalam</w:t>
      </w:r>
      <w:r>
        <w:rPr>
          <w:spacing w:val="1"/>
        </w:rPr>
        <w:t xml:space="preserve"> </w:t>
      </w:r>
      <w:r>
        <w:t>raster</w:t>
      </w:r>
      <w:r>
        <w:rPr>
          <w:spacing w:val="-5"/>
        </w:rPr>
        <w:t xml:space="preserve"> </w:t>
      </w:r>
      <w:r>
        <w:t>grafik adalah</w:t>
      </w:r>
      <w:r>
        <w:rPr>
          <w:spacing w:val="-2"/>
        </w:rPr>
        <w:t xml:space="preserve"> </w:t>
      </w:r>
      <w:r>
        <w:t>sebuah larik tertentu dari</w:t>
      </w:r>
      <w:r>
        <w:rPr>
          <w:spacing w:val="-1"/>
        </w:rPr>
        <w:t xml:space="preserve"> </w:t>
      </w:r>
      <w:r>
        <w:t>pixel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memiliki</w:t>
      </w:r>
      <w:r>
        <w:rPr>
          <w:spacing w:val="-1"/>
        </w:rPr>
        <w:t xml:space="preserve"> </w:t>
      </w:r>
      <w:r>
        <w:t>ukuran tertentu.</w:t>
      </w:r>
    </w:p>
    <w:p w:rsidR="005240DA" w:rsidRDefault="00CC2E46">
      <w:pPr>
        <w:pStyle w:val="BodyText"/>
        <w:spacing w:line="360" w:lineRule="auto"/>
        <w:ind w:left="120" w:right="134" w:firstLine="717"/>
        <w:jc w:val="both"/>
      </w:pPr>
      <w:r>
        <w:t>Anti-Aliasing</w:t>
      </w:r>
      <w:r>
        <w:rPr>
          <w:spacing w:val="1"/>
        </w:rPr>
        <w:t xml:space="preserve"> </w:t>
      </w:r>
      <w:r>
        <w:t>berfungsi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mengurangi</w:t>
      </w:r>
      <w:r>
        <w:rPr>
          <w:spacing w:val="1"/>
        </w:rPr>
        <w:t xml:space="preserve"> </w:t>
      </w:r>
      <w:r>
        <w:t>efek</w:t>
      </w:r>
      <w:r>
        <w:rPr>
          <w:spacing w:val="1"/>
        </w:rPr>
        <w:t xml:space="preserve"> </w:t>
      </w:r>
      <w:r>
        <w:t>aliasing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efek</w:t>
      </w:r>
      <w:r>
        <w:rPr>
          <w:spacing w:val="1"/>
        </w:rPr>
        <w:t xml:space="preserve"> </w:t>
      </w:r>
      <w:r>
        <w:t>patah-patah.</w:t>
      </w:r>
      <w:r>
        <w:rPr>
          <w:spacing w:val="1"/>
        </w:rPr>
        <w:t xml:space="preserve"> </w:t>
      </w:r>
      <w:r>
        <w:t>Biasanya efek aliasing akan terlihat jelas pada objek berposisi diagonal dan berfungsi sebag</w:t>
      </w:r>
      <w:r>
        <w:t>ai</w:t>
      </w:r>
      <w:r>
        <w:rPr>
          <w:spacing w:val="1"/>
        </w:rPr>
        <w:t xml:space="preserve"> </w:t>
      </w:r>
      <w:r>
        <w:t>filter yang mengubah warna pada pixel disekitar obyek yang terlihat patah-patah sedemikian</w:t>
      </w:r>
      <w:r>
        <w:rPr>
          <w:spacing w:val="1"/>
        </w:rPr>
        <w:t xml:space="preserve"> </w:t>
      </w:r>
      <w:r>
        <w:t>rupa</w:t>
      </w:r>
      <w:r>
        <w:rPr>
          <w:spacing w:val="-10"/>
        </w:rPr>
        <w:t xml:space="preserve"> </w:t>
      </w:r>
      <w:r>
        <w:t>sehingga obyek tersebut terlihat lebih mulus.</w:t>
      </w:r>
    </w:p>
    <w:p w:rsidR="005240DA" w:rsidRDefault="005240DA">
      <w:pPr>
        <w:spacing w:line="360" w:lineRule="auto"/>
        <w:jc w:val="both"/>
        <w:sectPr w:rsidR="005240DA">
          <w:pgSz w:w="11930" w:h="16860"/>
          <w:pgMar w:top="1340" w:right="1300" w:bottom="1180" w:left="1320" w:header="0" w:footer="986" w:gutter="0"/>
          <w:cols w:space="720"/>
        </w:sectPr>
      </w:pPr>
    </w:p>
    <w:p w:rsidR="005240DA" w:rsidRDefault="00CC2E46">
      <w:pPr>
        <w:pStyle w:val="Heading1"/>
        <w:spacing w:before="64"/>
        <w:ind w:left="2430" w:right="2445"/>
      </w:pPr>
      <w:bookmarkStart w:id="10" w:name="_bookmark9"/>
      <w:bookmarkEnd w:id="10"/>
      <w:r>
        <w:lastRenderedPageBreak/>
        <w:t>DAFTAR</w:t>
      </w:r>
      <w:r>
        <w:rPr>
          <w:spacing w:val="-10"/>
        </w:rPr>
        <w:t xml:space="preserve"> </w:t>
      </w:r>
      <w:r>
        <w:t>PUSTAKA</w:t>
      </w:r>
    </w:p>
    <w:p w:rsidR="005240DA" w:rsidRDefault="005240DA">
      <w:pPr>
        <w:pStyle w:val="BodyText"/>
        <w:rPr>
          <w:b/>
          <w:sz w:val="26"/>
        </w:rPr>
      </w:pPr>
    </w:p>
    <w:p w:rsidR="005240DA" w:rsidRDefault="005240DA">
      <w:pPr>
        <w:pStyle w:val="BodyText"/>
        <w:spacing w:before="7"/>
        <w:rPr>
          <w:b/>
          <w:sz w:val="21"/>
        </w:rPr>
      </w:pPr>
    </w:p>
    <w:p w:rsidR="005240DA" w:rsidRDefault="00CC2E46">
      <w:pPr>
        <w:pStyle w:val="BodyText"/>
        <w:spacing w:before="1"/>
        <w:ind w:left="120"/>
      </w:pPr>
      <w:hyperlink r:id="rId16">
        <w:r>
          <w:rPr>
            <w:color w:val="0000FF"/>
            <w:u w:val="single" w:color="0000FF"/>
          </w:rPr>
          <w:t>Definisi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Anti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Aliasing |</w:t>
        </w:r>
        <w:r>
          <w:rPr>
            <w:color w:val="0000FF"/>
            <w:spacing w:val="-6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Web</w:t>
        </w:r>
        <w:r>
          <w:rPr>
            <w:color w:val="0000FF"/>
            <w:spacing w:val="-7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Design</w:t>
        </w:r>
        <w:r>
          <w:rPr>
            <w:color w:val="0000FF"/>
            <w:spacing w:val="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|</w:t>
        </w:r>
        <w:r>
          <w:rPr>
            <w:color w:val="0000FF"/>
            <w:spacing w:val="-10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WDI</w:t>
        </w:r>
        <w:r>
          <w:rPr>
            <w:color w:val="0000FF"/>
            <w:spacing w:val="-9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Wiki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(webdev-id.com)</w:t>
        </w:r>
      </w:hyperlink>
    </w:p>
    <w:p w:rsidR="005240DA" w:rsidRDefault="00CC2E46">
      <w:pPr>
        <w:pStyle w:val="BodyText"/>
        <w:spacing w:before="139" w:line="360" w:lineRule="auto"/>
        <w:ind w:left="120" w:right="1651"/>
      </w:pPr>
      <w:hyperlink r:id="rId17">
        <w:r>
          <w:rPr>
            <w:color w:val="0000FF"/>
            <w:u w:val="single" w:color="0000FF"/>
          </w:rPr>
          <w:t>Apa itu Anti-Aliasing? - Penjelasan, Kegunaan dan Jenis — Legion Noob ID</w:t>
        </w:r>
      </w:hyperlink>
      <w:r>
        <w:rPr>
          <w:color w:val="0000FF"/>
          <w:spacing w:val="1"/>
        </w:rPr>
        <w:t xml:space="preserve"> </w:t>
      </w:r>
      <w:hyperlink r:id="rId18">
        <w:r>
          <w:rPr>
            <w:color w:val="0000FF"/>
            <w:u w:val="single" w:color="0000FF"/>
          </w:rPr>
          <w:t>(idlegionoob.com)</w:t>
        </w:r>
      </w:hyperlink>
      <w:hyperlink r:id="rId19">
        <w:r>
          <w:rPr>
            <w:color w:val="0000FF"/>
            <w:u w:val="single" w:color="0000FF"/>
          </w:rPr>
          <w:t>INI 11 Istilah Grafis Game PC yang Wajib Gamers Ketahui</w:t>
        </w:r>
      </w:hyperlink>
      <w:r>
        <w:rPr>
          <w:color w:val="0000FF"/>
          <w:spacing w:val="-57"/>
        </w:rPr>
        <w:t xml:space="preserve"> </w:t>
      </w:r>
      <w:hyperlink r:id="rId20">
        <w:r>
          <w:rPr>
            <w:color w:val="0000FF"/>
            <w:u w:val="single" w:color="0000FF"/>
          </w:rPr>
          <w:t>(inigame.id)</w:t>
        </w:r>
      </w:hyperlink>
    </w:p>
    <w:p w:rsidR="005240DA" w:rsidRDefault="00CC2E46">
      <w:pPr>
        <w:pStyle w:val="BodyText"/>
        <w:spacing w:before="1"/>
        <w:ind w:left="120"/>
      </w:pPr>
      <w:hyperlink r:id="rId21">
        <w:r>
          <w:rPr>
            <w:color w:val="0000FF"/>
            <w:u w:val="single" w:color="0000FF"/>
          </w:rPr>
          <w:t>Computer</w:t>
        </w:r>
        <w:r>
          <w:rPr>
            <w:color w:val="0000FF"/>
            <w:spacing w:val="-8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Graphics |</w:t>
        </w:r>
        <w:r>
          <w:rPr>
            <w:color w:val="0000FF"/>
            <w:spacing w:val="-8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Antialiasing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-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GeeksforGeeks</w:t>
        </w:r>
      </w:hyperlink>
    </w:p>
    <w:sectPr w:rsidR="005240DA">
      <w:pgSz w:w="11930" w:h="16860"/>
      <w:pgMar w:top="1340" w:right="1300" w:bottom="1180" w:left="1320" w:header="0" w:footer="98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E46" w:rsidRDefault="00CC2E46">
      <w:r>
        <w:separator/>
      </w:r>
    </w:p>
  </w:endnote>
  <w:endnote w:type="continuationSeparator" w:id="0">
    <w:p w:rsidR="00CC2E46" w:rsidRDefault="00CC2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0DA" w:rsidRDefault="00CC2E4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25pt;margin-top:782.2pt;width:11.05pt;height:13.05pt;z-index:-251659264;mso-position-horizontal-relative:page;mso-position-vertical-relative:page;mso-width-relative:page;mso-height-relative:page" filled="f" stroked="f">
          <v:textbox inset="0,0,0,0">
            <w:txbxContent>
              <w:p w:rsidR="005240DA" w:rsidRDefault="00CC2E46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 \* roman </w:instrText>
                </w:r>
                <w:r>
                  <w:fldChar w:fldCharType="separate"/>
                </w:r>
                <w:r w:rsidR="00660BB8">
                  <w:rPr>
                    <w:rFonts w:ascii="Calibri"/>
                    <w:noProof/>
                  </w:rPr>
                  <w:t>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0DA" w:rsidRDefault="00CC2E4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1.85pt;margin-top:782.2pt;width:11.6pt;height:13.05pt;z-index:-251658240;mso-position-horizontal-relative:page;mso-position-vertical-relative:page;mso-width-relative:page;mso-height-relative:page" filled="f" stroked="f">
          <v:textbox inset="0,0,0,0">
            <w:txbxContent>
              <w:p w:rsidR="005240DA" w:rsidRDefault="00CC2E46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D631F7">
                  <w:rPr>
                    <w:rFonts w:ascii="Calibri"/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E46" w:rsidRDefault="00CC2E46">
      <w:r>
        <w:separator/>
      </w:r>
    </w:p>
  </w:footnote>
  <w:footnote w:type="continuationSeparator" w:id="0">
    <w:p w:rsidR="00CC2E46" w:rsidRDefault="00CC2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>
      <w:start w:val="1"/>
      <w:numFmt w:val="decimal"/>
      <w:lvlText w:val="%1"/>
      <w:lvlJc w:val="left"/>
      <w:pPr>
        <w:ind w:left="480" w:hanging="363"/>
        <w:jc w:val="left"/>
      </w:pPr>
      <w:rPr>
        <w:rFonts w:hint="default"/>
        <w:lang w:eastAsia="en-US" w:bidi="ar-SA"/>
      </w:rPr>
    </w:lvl>
    <w:lvl w:ilvl="1">
      <w:start w:val="1"/>
      <w:numFmt w:val="decimal"/>
      <w:lvlText w:val="%1.%2"/>
      <w:lvlJc w:val="left"/>
      <w:pPr>
        <w:ind w:left="480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2">
      <w:numFmt w:val="bullet"/>
      <w:lvlText w:val="•"/>
      <w:lvlJc w:val="left"/>
      <w:pPr>
        <w:ind w:left="2244" w:hanging="363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3126" w:hanging="363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008" w:hanging="363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890" w:hanging="363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5772" w:hanging="363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654" w:hanging="363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7536" w:hanging="363"/>
      </w:pPr>
      <w:rPr>
        <w:rFonts w:hint="default"/>
        <w:lang w:eastAsia="en-US" w:bidi="ar-SA"/>
      </w:rPr>
    </w:lvl>
  </w:abstractNum>
  <w:abstractNum w:abstractNumId="1">
    <w:nsid w:val="0053208E"/>
    <w:multiLevelType w:val="multilevel"/>
    <w:tmpl w:val="0053208E"/>
    <w:lvl w:ilvl="0">
      <w:start w:val="1"/>
      <w:numFmt w:val="decimal"/>
      <w:lvlText w:val="%1"/>
      <w:lvlJc w:val="left"/>
      <w:pPr>
        <w:ind w:left="686" w:hanging="569"/>
        <w:jc w:val="left"/>
      </w:pPr>
      <w:rPr>
        <w:rFonts w:hint="default"/>
        <w:lang w:eastAsia="en-US" w:bidi="ar-SA"/>
      </w:rPr>
    </w:lvl>
    <w:lvl w:ilvl="1">
      <w:start w:val="1"/>
      <w:numFmt w:val="decimal"/>
      <w:lvlText w:val="%1.%2"/>
      <w:lvlJc w:val="left"/>
      <w:pPr>
        <w:ind w:left="686" w:hanging="56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2">
      <w:numFmt w:val="bullet"/>
      <w:lvlText w:val="•"/>
      <w:lvlJc w:val="left"/>
      <w:pPr>
        <w:ind w:left="2404" w:hanging="569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3266" w:hanging="569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128" w:hanging="569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990" w:hanging="569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5852" w:hanging="569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714" w:hanging="569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7576" w:hanging="569"/>
      </w:pPr>
      <w:rPr>
        <w:rFonts w:hint="default"/>
        <w:lang w:eastAsia="en-US" w:bidi="ar-SA"/>
      </w:rPr>
    </w:lvl>
  </w:abstractNum>
  <w:abstractNum w:abstractNumId="2">
    <w:nsid w:val="59ADCABA"/>
    <w:multiLevelType w:val="multilevel"/>
    <w:tmpl w:val="59ADCABA"/>
    <w:lvl w:ilvl="0">
      <w:start w:val="2"/>
      <w:numFmt w:val="decimal"/>
      <w:lvlText w:val="%1"/>
      <w:lvlJc w:val="left"/>
      <w:pPr>
        <w:ind w:left="686" w:hanging="569"/>
        <w:jc w:val="left"/>
      </w:pPr>
      <w:rPr>
        <w:rFonts w:hint="default"/>
        <w:lang w:eastAsia="en-US" w:bidi="ar-SA"/>
      </w:rPr>
    </w:lvl>
    <w:lvl w:ilvl="1">
      <w:start w:val="1"/>
      <w:numFmt w:val="decimal"/>
      <w:lvlText w:val="%1.%2"/>
      <w:lvlJc w:val="left"/>
      <w:pPr>
        <w:ind w:left="686" w:hanging="56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2">
      <w:start w:val="1"/>
      <w:numFmt w:val="decimal"/>
      <w:lvlText w:val="%3."/>
      <w:lvlJc w:val="left"/>
      <w:pPr>
        <w:ind w:left="70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3">
      <w:start w:val="1"/>
      <w:numFmt w:val="decimal"/>
      <w:lvlText w:val="%4."/>
      <w:lvlJc w:val="left"/>
      <w:pPr>
        <w:ind w:left="840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4">
      <w:numFmt w:val="bullet"/>
      <w:lvlText w:val="•"/>
      <w:lvlJc w:val="left"/>
      <w:pPr>
        <w:ind w:left="2955" w:hanging="363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012" w:hanging="363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5070" w:hanging="363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128" w:hanging="363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7185" w:hanging="363"/>
      </w:pPr>
      <w:rPr>
        <w:rFonts w:hint="default"/>
        <w:lang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240DA"/>
    <w:rsid w:val="004C2FAF"/>
    <w:rsid w:val="005240DA"/>
    <w:rsid w:val="00547C3F"/>
    <w:rsid w:val="00660BB8"/>
    <w:rsid w:val="00953592"/>
    <w:rsid w:val="00A2094D"/>
    <w:rsid w:val="00AB2150"/>
    <w:rsid w:val="00CC2E46"/>
    <w:rsid w:val="00D631F7"/>
    <w:rsid w:val="1E5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1" w:qFormat="1"/>
    <w:lsdException w:name="toc 2" w:uiPriority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/>
    </w:rPr>
  </w:style>
  <w:style w:type="paragraph" w:styleId="Heading1">
    <w:name w:val="heading 1"/>
    <w:basedOn w:val="Normal"/>
    <w:next w:val="Normal"/>
    <w:uiPriority w:val="1"/>
    <w:qFormat/>
    <w:pPr>
      <w:ind w:left="84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OC1">
    <w:name w:val="toc 1"/>
    <w:basedOn w:val="Normal"/>
    <w:next w:val="Normal"/>
    <w:uiPriority w:val="1"/>
    <w:qFormat/>
    <w:pPr>
      <w:spacing w:before="554"/>
      <w:ind w:left="12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uiPriority w:val="1"/>
    <w:qFormat/>
    <w:pPr>
      <w:spacing w:before="137"/>
      <w:ind w:left="120"/>
    </w:pPr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840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rsid w:val="00660B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60BB8"/>
    <w:rPr>
      <w:rFonts w:ascii="Tahoma" w:eastAsia="Times New Roman" w:hAnsi="Tahoma" w:cs="Tahoma"/>
      <w:sz w:val="16"/>
      <w:szCs w:val="16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1" w:qFormat="1"/>
    <w:lsdException w:name="toc 2" w:uiPriority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/>
    </w:rPr>
  </w:style>
  <w:style w:type="paragraph" w:styleId="Heading1">
    <w:name w:val="heading 1"/>
    <w:basedOn w:val="Normal"/>
    <w:next w:val="Normal"/>
    <w:uiPriority w:val="1"/>
    <w:qFormat/>
    <w:pPr>
      <w:ind w:left="84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OC1">
    <w:name w:val="toc 1"/>
    <w:basedOn w:val="Normal"/>
    <w:next w:val="Normal"/>
    <w:uiPriority w:val="1"/>
    <w:qFormat/>
    <w:pPr>
      <w:spacing w:before="554"/>
      <w:ind w:left="12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uiPriority w:val="1"/>
    <w:qFormat/>
    <w:pPr>
      <w:spacing w:before="137"/>
      <w:ind w:left="120"/>
    </w:pPr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840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rsid w:val="00660B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60BB8"/>
    <w:rPr>
      <w:rFonts w:ascii="Tahoma" w:eastAsia="Times New Roman" w:hAnsi="Tahoma" w:cs="Tahoma"/>
      <w:sz w:val="16"/>
      <w:szCs w:val="16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hyperlink" Target="https://idlegionoob.com/apa-itu-anti-aliasing-penjelasan-kegunaan-dan-jeni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eeksforgeeks.org/computer-graphics-antialiasing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hyperlink" Target="https://idlegionoob.com/apa-itu-anti-aliasing-penjelasan-kegunaan-dan-jeni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dev-id.com/wdi-wiki/web-design/anti-aliasing" TargetMode="External"/><Relationship Id="rId20" Type="http://schemas.openxmlformats.org/officeDocument/2006/relationships/hyperlink" Target="https://www.inigame.id/11-istilah-grafis-game-pc-yang-wajib-gamers-ketahui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idlegionoob.com/apa-itu-anti-aliasing-penjelasan-kegunaan-dan-jeni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Acer</cp:lastModifiedBy>
  <cp:revision>8</cp:revision>
  <dcterms:created xsi:type="dcterms:W3CDTF">2021-03-10T02:12:00Z</dcterms:created>
  <dcterms:modified xsi:type="dcterms:W3CDTF">2021-03-16T04:19:00Z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2021-03-10T00:00:00Z</vt:filetime>
  </property>
  <property fmtid="{D5CDD505-2E9C-101B-9397-08002B2CF9AE}" pid="5" name="KSOProductBuildVer">
    <vt:lpwstr>1057-11.2.0.10017</vt:lpwstr>
  </property>
</Properties>
</file>